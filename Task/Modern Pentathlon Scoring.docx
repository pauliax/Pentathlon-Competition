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A1" w:rsidRPr="008700A1" w:rsidRDefault="008700A1" w:rsidP="008700A1">
      <w:pPr>
        <w:rPr>
          <w:b/>
          <w:szCs w:val="22"/>
          <w:lang w:val="en-IE"/>
        </w:rPr>
      </w:pPr>
      <w:bookmarkStart w:id="0" w:name="_GoBack"/>
      <w:r w:rsidRPr="008700A1">
        <w:rPr>
          <w:b/>
          <w:szCs w:val="22"/>
          <w:lang w:val="en-IE"/>
        </w:rPr>
        <w:t>Modern Pentathlon Scoring</w:t>
      </w:r>
    </w:p>
    <w:bookmarkEnd w:id="0"/>
    <w:p w:rsidR="008700A1" w:rsidRPr="00065922" w:rsidRDefault="008700A1" w:rsidP="008700A1">
      <w:pPr>
        <w:rPr>
          <w:szCs w:val="22"/>
          <w:lang w:val="en-IE"/>
        </w:rPr>
      </w:pPr>
    </w:p>
    <w:p w:rsidR="008700A1" w:rsidRDefault="008700A1" w:rsidP="008700A1">
      <w:pPr>
        <w:rPr>
          <w:szCs w:val="22"/>
          <w:lang w:val="en-IE"/>
        </w:rPr>
      </w:pPr>
      <w:r w:rsidRPr="00065922">
        <w:rPr>
          <w:szCs w:val="22"/>
          <w:lang w:val="en-IE"/>
        </w:rPr>
        <w:t xml:space="preserve">Each modern pentathlon discipline is </w:t>
      </w:r>
      <w:r>
        <w:rPr>
          <w:szCs w:val="22"/>
          <w:lang w:val="en-IE"/>
        </w:rPr>
        <w:t>scored on a 1000 points scale.</w:t>
      </w:r>
    </w:p>
    <w:p w:rsidR="008700A1" w:rsidRDefault="008700A1" w:rsidP="008700A1">
      <w:pPr>
        <w:rPr>
          <w:szCs w:val="22"/>
          <w:lang w:val="en-IE"/>
        </w:rPr>
      </w:pPr>
      <w:r w:rsidRPr="00065922">
        <w:rPr>
          <w:szCs w:val="22"/>
          <w:lang w:val="en-IE"/>
        </w:rPr>
        <w:t>For</w:t>
      </w:r>
      <w:r>
        <w:rPr>
          <w:szCs w:val="22"/>
          <w:lang w:val="en-IE"/>
        </w:rPr>
        <w:t xml:space="preserve"> the swimming event, there is a </w:t>
      </w:r>
      <w:r w:rsidRPr="003B373E">
        <w:rPr>
          <w:szCs w:val="22"/>
          <w:lang w:val="en-IE"/>
        </w:rPr>
        <w:t xml:space="preserve">specific </w:t>
      </w:r>
      <w:r>
        <w:rPr>
          <w:szCs w:val="22"/>
          <w:lang w:val="en-IE"/>
        </w:rPr>
        <w:t xml:space="preserve">time that secures 1000 points. </w:t>
      </w:r>
      <w:proofErr w:type="gramStart"/>
      <w:r w:rsidRPr="00065922">
        <w:rPr>
          <w:szCs w:val="22"/>
          <w:lang w:val="en-IE"/>
        </w:rPr>
        <w:t>Any second above or below that time results in additions or subtractions to the score.</w:t>
      </w:r>
      <w:proofErr w:type="gramEnd"/>
    </w:p>
    <w:p w:rsidR="008700A1" w:rsidRDefault="008700A1" w:rsidP="008700A1">
      <w:pPr>
        <w:rPr>
          <w:szCs w:val="22"/>
          <w:lang w:val="en-IE"/>
        </w:rPr>
      </w:pPr>
    </w:p>
    <w:p w:rsidR="008700A1" w:rsidRPr="00065922" w:rsidRDefault="008700A1" w:rsidP="008700A1">
      <w:pPr>
        <w:rPr>
          <w:szCs w:val="22"/>
          <w:lang w:val="en-IE"/>
        </w:rPr>
      </w:pPr>
      <w:r w:rsidRPr="00065922">
        <w:rPr>
          <w:szCs w:val="22"/>
          <w:lang w:val="en-IE"/>
        </w:rPr>
        <w:t>The other events (shooting, fencing a</w:t>
      </w:r>
      <w:r>
        <w:rPr>
          <w:szCs w:val="22"/>
          <w:lang w:val="en-IE"/>
        </w:rPr>
        <w:t>nd riding) have specific set tar</w:t>
      </w:r>
      <w:r w:rsidRPr="00065922">
        <w:rPr>
          <w:szCs w:val="22"/>
          <w:lang w:val="en-IE"/>
        </w:rPr>
        <w:t>gets to aim for to maxi</w:t>
      </w:r>
      <w:r>
        <w:rPr>
          <w:szCs w:val="22"/>
          <w:lang w:val="en-IE"/>
        </w:rPr>
        <w:t>mize the points for each event.</w:t>
      </w:r>
    </w:p>
    <w:p w:rsidR="008700A1" w:rsidRPr="00065922" w:rsidRDefault="008700A1" w:rsidP="008700A1">
      <w:pPr>
        <w:rPr>
          <w:szCs w:val="22"/>
          <w:lang w:val="en-IE"/>
        </w:rPr>
      </w:pPr>
    </w:p>
    <w:p w:rsidR="008700A1" w:rsidRPr="00065922" w:rsidRDefault="008700A1" w:rsidP="008700A1">
      <w:pPr>
        <w:rPr>
          <w:szCs w:val="22"/>
          <w:lang w:val="en-IE"/>
        </w:rPr>
      </w:pPr>
    </w:p>
    <w:p w:rsidR="008700A1" w:rsidRPr="00065922" w:rsidRDefault="008700A1" w:rsidP="008700A1">
      <w:pPr>
        <w:rPr>
          <w:b/>
          <w:szCs w:val="22"/>
          <w:lang w:val="en-IE"/>
        </w:rPr>
      </w:pPr>
      <w:r w:rsidRPr="00065922">
        <w:rPr>
          <w:b/>
          <w:szCs w:val="22"/>
          <w:lang w:val="en-IE"/>
        </w:rPr>
        <w:t>Shooting in the modern pentathlon</w:t>
      </w:r>
    </w:p>
    <w:p w:rsidR="008700A1" w:rsidRPr="00065922" w:rsidRDefault="008700A1" w:rsidP="008700A1">
      <w:pPr>
        <w:rPr>
          <w:szCs w:val="22"/>
          <w:lang w:val="en-IE"/>
        </w:rPr>
      </w:pPr>
      <w:r w:rsidRPr="00065922">
        <w:rPr>
          <w:szCs w:val="22"/>
          <w:lang w:val="en-IE"/>
        </w:rPr>
        <w:t>A t</w:t>
      </w:r>
      <w:r>
        <w:rPr>
          <w:szCs w:val="22"/>
          <w:lang w:val="en-IE"/>
        </w:rPr>
        <w:t>arget score of 172 equates to 1</w:t>
      </w:r>
      <w:r w:rsidRPr="00065922">
        <w:rPr>
          <w:szCs w:val="22"/>
          <w:lang w:val="en-IE"/>
        </w:rPr>
        <w:t>000 points, with every target point above or below 172 adding or taking 12 points from the pentathlon score.</w:t>
      </w:r>
    </w:p>
    <w:p w:rsidR="008700A1" w:rsidRPr="00065922" w:rsidRDefault="008700A1" w:rsidP="008700A1">
      <w:pPr>
        <w:rPr>
          <w:szCs w:val="22"/>
          <w:lang w:val="en-IE"/>
        </w:rPr>
      </w:pPr>
      <w:r w:rsidRPr="00065922">
        <w:rPr>
          <w:szCs w:val="22"/>
          <w:lang w:val="en-IE"/>
        </w:rPr>
        <w:t>The maximum target score of 200 (fr</w:t>
      </w:r>
      <w:r>
        <w:rPr>
          <w:szCs w:val="22"/>
          <w:lang w:val="en-IE"/>
        </w:rPr>
        <w:t>om 20 shots) would convert to 1</w:t>
      </w:r>
      <w:r w:rsidRPr="00065922">
        <w:rPr>
          <w:szCs w:val="22"/>
          <w:lang w:val="en-IE"/>
        </w:rPr>
        <w:t>336 points.</w:t>
      </w:r>
    </w:p>
    <w:p w:rsidR="008700A1" w:rsidRPr="00065922" w:rsidRDefault="008700A1" w:rsidP="008700A1">
      <w:pPr>
        <w:rPr>
          <w:szCs w:val="22"/>
          <w:lang w:val="en-IE"/>
        </w:rPr>
      </w:pPr>
    </w:p>
    <w:p w:rsidR="008700A1" w:rsidRPr="007A11AC" w:rsidRDefault="008700A1" w:rsidP="008700A1">
      <w:pPr>
        <w:rPr>
          <w:b/>
          <w:szCs w:val="22"/>
          <w:lang w:val="en-IE"/>
        </w:rPr>
      </w:pPr>
      <w:r w:rsidRPr="007A11AC">
        <w:rPr>
          <w:b/>
          <w:szCs w:val="22"/>
          <w:lang w:val="en-IE"/>
        </w:rPr>
        <w:t>Fencing in the modern pentathlon2</w:t>
      </w:r>
    </w:p>
    <w:p w:rsidR="008700A1" w:rsidRPr="007A11AC" w:rsidRDefault="008700A1" w:rsidP="008700A1">
      <w:pPr>
        <w:rPr>
          <w:szCs w:val="22"/>
          <w:lang w:val="en-IE"/>
        </w:rPr>
      </w:pPr>
      <w:r w:rsidRPr="007A11AC">
        <w:rPr>
          <w:szCs w:val="22"/>
          <w:lang w:val="en-IE"/>
        </w:rPr>
        <w:t>Each participant has one match with each other competitor. The 1000-point score is obtained for winning 70 per cent of competitor available victories.</w:t>
      </w:r>
    </w:p>
    <w:p w:rsidR="008700A1" w:rsidRPr="007A11AC" w:rsidRDefault="008700A1" w:rsidP="008700A1">
      <w:pPr>
        <w:rPr>
          <w:szCs w:val="22"/>
          <w:lang w:val="en-IE"/>
        </w:rPr>
      </w:pPr>
      <w:r w:rsidRPr="007A11AC">
        <w:rPr>
          <w:szCs w:val="22"/>
          <w:lang w:val="en-IE"/>
        </w:rPr>
        <w:t>Each victory above 70 percent mark would result in 40 points being added to fencing points.</w:t>
      </w:r>
    </w:p>
    <w:p w:rsidR="008700A1" w:rsidRDefault="008700A1" w:rsidP="008700A1">
      <w:pPr>
        <w:rPr>
          <w:szCs w:val="22"/>
          <w:lang w:val="en-IE"/>
        </w:rPr>
      </w:pPr>
      <w:r w:rsidRPr="007A11AC">
        <w:rPr>
          <w:szCs w:val="22"/>
          <w:lang w:val="en-IE"/>
        </w:rPr>
        <w:t>Each victory below 70 percent mark would result in 40 points being subtracted from fencing points.</w:t>
      </w:r>
    </w:p>
    <w:p w:rsidR="008700A1" w:rsidRPr="007A11AC" w:rsidRDefault="008700A1" w:rsidP="008700A1">
      <w:pPr>
        <w:rPr>
          <w:szCs w:val="22"/>
          <w:lang w:val="lt-LT"/>
        </w:rPr>
      </w:pPr>
    </w:p>
    <w:p w:rsidR="008700A1" w:rsidRPr="00065922" w:rsidRDefault="008700A1" w:rsidP="008700A1">
      <w:pPr>
        <w:rPr>
          <w:b/>
          <w:szCs w:val="22"/>
          <w:lang w:val="en-IE"/>
        </w:rPr>
      </w:pPr>
      <w:r w:rsidRPr="00065922">
        <w:rPr>
          <w:b/>
          <w:szCs w:val="22"/>
          <w:lang w:val="en-IE"/>
        </w:rPr>
        <w:t>Swimming scoring in the modern pentathlon</w:t>
      </w:r>
    </w:p>
    <w:p w:rsidR="008700A1" w:rsidRPr="00065922" w:rsidRDefault="008700A1" w:rsidP="008700A1">
      <w:pPr>
        <w:rPr>
          <w:szCs w:val="22"/>
          <w:lang w:val="en-IE"/>
        </w:rPr>
      </w:pPr>
      <w:r w:rsidRPr="00065922">
        <w:rPr>
          <w:szCs w:val="22"/>
          <w:lang w:val="en-IE"/>
        </w:rPr>
        <w:t>A time of 2 minutes 30 seconds</w:t>
      </w:r>
      <w:r>
        <w:rPr>
          <w:szCs w:val="22"/>
          <w:lang w:val="en-IE"/>
        </w:rPr>
        <w:t xml:space="preserve"> for the 200m swim results in 1</w:t>
      </w:r>
      <w:r w:rsidRPr="00065922">
        <w:rPr>
          <w:szCs w:val="22"/>
          <w:lang w:val="en-IE"/>
        </w:rPr>
        <w:t>000 points.</w:t>
      </w:r>
    </w:p>
    <w:p w:rsidR="008700A1" w:rsidRPr="00CA7B0A" w:rsidRDefault="008700A1" w:rsidP="008700A1">
      <w:pPr>
        <w:rPr>
          <w:color w:val="FF0000"/>
          <w:szCs w:val="22"/>
          <w:lang w:val="en-IE"/>
        </w:rPr>
      </w:pPr>
      <w:r w:rsidRPr="003B373E">
        <w:rPr>
          <w:szCs w:val="22"/>
          <w:lang w:val="en-IE"/>
        </w:rPr>
        <w:t xml:space="preserve">Every third of a second </w:t>
      </w:r>
      <w:r w:rsidRPr="00065922">
        <w:rPr>
          <w:szCs w:val="22"/>
          <w:lang w:val="en-IE"/>
        </w:rPr>
        <w:t>above or below results in four points added or deducted.</w:t>
      </w:r>
    </w:p>
    <w:p w:rsidR="008700A1" w:rsidRPr="00065922" w:rsidRDefault="008700A1" w:rsidP="008700A1">
      <w:pPr>
        <w:rPr>
          <w:szCs w:val="22"/>
          <w:lang w:val="en-IE"/>
        </w:rPr>
      </w:pPr>
    </w:p>
    <w:p w:rsidR="008700A1" w:rsidRPr="00065922" w:rsidRDefault="008700A1" w:rsidP="008700A1">
      <w:pPr>
        <w:rPr>
          <w:b/>
          <w:szCs w:val="22"/>
          <w:lang w:val="en-IE"/>
        </w:rPr>
      </w:pPr>
      <w:r w:rsidRPr="00065922">
        <w:rPr>
          <w:b/>
          <w:szCs w:val="22"/>
          <w:lang w:val="en-IE"/>
        </w:rPr>
        <w:t>Riding scoring in the modern pentathlon</w:t>
      </w:r>
    </w:p>
    <w:p w:rsidR="008700A1" w:rsidRPr="00065922" w:rsidRDefault="008700A1" w:rsidP="008700A1">
      <w:pPr>
        <w:rPr>
          <w:szCs w:val="22"/>
          <w:lang w:val="en-IE"/>
        </w:rPr>
      </w:pPr>
      <w:r w:rsidRPr="00065922">
        <w:rPr>
          <w:szCs w:val="22"/>
          <w:lang w:val="en-IE"/>
        </w:rPr>
        <w:t>A time limit (the standard time) is set for the course, which allows a minute for every 350m (383 yards) in length.</w:t>
      </w:r>
    </w:p>
    <w:p w:rsidR="008700A1" w:rsidRDefault="008700A1" w:rsidP="008700A1">
      <w:pPr>
        <w:rPr>
          <w:szCs w:val="22"/>
          <w:lang w:val="en-IE"/>
        </w:rPr>
      </w:pPr>
      <w:r w:rsidRPr="00065922">
        <w:rPr>
          <w:szCs w:val="22"/>
          <w:lang w:val="en-IE"/>
        </w:rPr>
        <w:t>A fault-free ride wit</w:t>
      </w:r>
      <w:r>
        <w:rPr>
          <w:szCs w:val="22"/>
          <w:lang w:val="en-IE"/>
        </w:rPr>
        <w:t>hin the allowed time is worth 1</w:t>
      </w:r>
      <w:r w:rsidRPr="00065922">
        <w:rPr>
          <w:szCs w:val="22"/>
          <w:lang w:val="en-IE"/>
        </w:rPr>
        <w:t>200 points. Each mistake results in a loss of points as follows:</w:t>
      </w:r>
    </w:p>
    <w:p w:rsidR="008700A1" w:rsidRPr="00065922" w:rsidRDefault="008700A1" w:rsidP="008700A1">
      <w:pPr>
        <w:pStyle w:val="ListBullet"/>
        <w:rPr>
          <w:szCs w:val="22"/>
          <w:lang w:val="en-IE"/>
        </w:rPr>
      </w:pPr>
      <w:r w:rsidRPr="00065922">
        <w:rPr>
          <w:lang w:val="en-IE"/>
        </w:rPr>
        <w:t>Knocking down a fence costs 28 points.</w:t>
      </w:r>
    </w:p>
    <w:p w:rsidR="008700A1" w:rsidRDefault="008700A1" w:rsidP="008700A1">
      <w:pPr>
        <w:pStyle w:val="ListBullet"/>
        <w:rPr>
          <w:szCs w:val="22"/>
          <w:lang w:val="en-IE"/>
        </w:rPr>
      </w:pPr>
      <w:r w:rsidRPr="00065922">
        <w:rPr>
          <w:szCs w:val="22"/>
          <w:lang w:val="en-IE"/>
        </w:rPr>
        <w:t xml:space="preserve"> Every refusal by the horse to jump costs 40 points.</w:t>
      </w:r>
    </w:p>
    <w:p w:rsidR="008700A1" w:rsidRDefault="008700A1" w:rsidP="008700A1">
      <w:pPr>
        <w:pStyle w:val="ListBullet"/>
        <w:rPr>
          <w:szCs w:val="22"/>
          <w:lang w:val="en-IE"/>
        </w:rPr>
      </w:pPr>
      <w:r w:rsidRPr="00065922">
        <w:rPr>
          <w:szCs w:val="22"/>
          <w:lang w:val="en-IE"/>
        </w:rPr>
        <w:t xml:space="preserve"> Any disobedience leading to the knocking down of an obstacle costs 60 points.</w:t>
      </w:r>
      <w:r>
        <w:rPr>
          <w:szCs w:val="22"/>
          <w:lang w:val="en-IE"/>
        </w:rPr>
        <w:t xml:space="preserve"> </w:t>
      </w:r>
    </w:p>
    <w:p w:rsidR="008700A1" w:rsidRPr="00065922" w:rsidRDefault="008700A1" w:rsidP="008700A1">
      <w:pPr>
        <w:pStyle w:val="ListBullet"/>
        <w:numPr>
          <w:ilvl w:val="0"/>
          <w:numId w:val="0"/>
        </w:numPr>
        <w:rPr>
          <w:szCs w:val="22"/>
          <w:lang w:val="en-IE"/>
        </w:rPr>
      </w:pPr>
    </w:p>
    <w:p w:rsidR="008700A1" w:rsidRPr="00065922" w:rsidRDefault="008700A1" w:rsidP="008700A1">
      <w:pPr>
        <w:rPr>
          <w:b/>
          <w:szCs w:val="22"/>
          <w:lang w:val="en-IE"/>
        </w:rPr>
      </w:pPr>
      <w:r>
        <w:rPr>
          <w:b/>
          <w:szCs w:val="22"/>
          <w:lang w:val="en-IE"/>
        </w:rPr>
        <w:t>Concluding event time result</w:t>
      </w:r>
    </w:p>
    <w:p w:rsidR="008700A1" w:rsidRDefault="008700A1" w:rsidP="008700A1">
      <w:pPr>
        <w:rPr>
          <w:szCs w:val="22"/>
          <w:lang w:val="en-IE"/>
        </w:rPr>
      </w:pPr>
      <w:r>
        <w:rPr>
          <w:szCs w:val="22"/>
          <w:lang w:val="en-IE"/>
        </w:rPr>
        <w:t>The concluding event sets the lead competitor time, before running competition after the first four events.</w:t>
      </w:r>
    </w:p>
    <w:p w:rsidR="008700A1" w:rsidRPr="00065922" w:rsidRDefault="008700A1" w:rsidP="008700A1">
      <w:pPr>
        <w:rPr>
          <w:szCs w:val="22"/>
          <w:lang w:val="en-IE"/>
        </w:rPr>
      </w:pPr>
      <w:r>
        <w:rPr>
          <w:szCs w:val="22"/>
          <w:lang w:val="en-IE"/>
        </w:rPr>
        <w:t xml:space="preserve">Set lead competitor time to be </w:t>
      </w:r>
      <w:r w:rsidRPr="00065922">
        <w:rPr>
          <w:szCs w:val="22"/>
          <w:lang w:val="en-IE"/>
        </w:rPr>
        <w:t>00:00</w:t>
      </w:r>
      <w:r>
        <w:rPr>
          <w:szCs w:val="22"/>
          <w:lang w:val="en-IE"/>
        </w:rPr>
        <w:t>.0 (He/she will start running first)</w:t>
      </w:r>
      <w:r w:rsidRPr="00065922">
        <w:rPr>
          <w:szCs w:val="22"/>
          <w:lang w:val="en-IE"/>
        </w:rPr>
        <w:t xml:space="preserve">, followed at intervals by the other competitors, </w:t>
      </w:r>
      <w:proofErr w:type="gramStart"/>
      <w:r w:rsidRPr="00065922">
        <w:rPr>
          <w:szCs w:val="22"/>
          <w:lang w:val="en-IE"/>
        </w:rPr>
        <w:t>which</w:t>
      </w:r>
      <w:proofErr w:type="gramEnd"/>
      <w:r w:rsidRPr="00065922">
        <w:rPr>
          <w:szCs w:val="22"/>
          <w:lang w:val="en-IE"/>
        </w:rPr>
        <w:t xml:space="preserve"> are determined by the</w:t>
      </w:r>
      <w:r>
        <w:rPr>
          <w:szCs w:val="22"/>
          <w:lang w:val="en-IE"/>
        </w:rPr>
        <w:t xml:space="preserve"> points differences between lead competitor</w:t>
      </w:r>
      <w:r w:rsidRPr="00065922">
        <w:rPr>
          <w:szCs w:val="22"/>
          <w:lang w:val="en-IE"/>
        </w:rPr>
        <w:t xml:space="preserve"> (a three-point difference equals a 3-second gap).</w:t>
      </w:r>
    </w:p>
    <w:p w:rsidR="008700A1" w:rsidRDefault="008700A1" w:rsidP="008700A1">
      <w:pPr>
        <w:rPr>
          <w:i/>
          <w:szCs w:val="22"/>
          <w:u w:val="single"/>
          <w:lang w:val="en-IE"/>
        </w:rPr>
      </w:pPr>
    </w:p>
    <w:p w:rsidR="008700A1" w:rsidRDefault="008700A1" w:rsidP="008700A1">
      <w:pPr>
        <w:rPr>
          <w:b/>
          <w:szCs w:val="22"/>
          <w:lang w:val="en-IE"/>
        </w:rPr>
      </w:pPr>
      <w:r>
        <w:rPr>
          <w:b/>
          <w:szCs w:val="22"/>
          <w:lang w:val="en-IE"/>
        </w:rPr>
        <w:t>Final Score</w:t>
      </w:r>
    </w:p>
    <w:p w:rsidR="00DA7923" w:rsidRPr="00DA7923" w:rsidRDefault="008700A1" w:rsidP="005F0B77">
      <w:pPr>
        <w:rPr>
          <w:szCs w:val="22"/>
          <w:lang w:val="en-IE"/>
        </w:rPr>
      </w:pPr>
      <w:r>
        <w:rPr>
          <w:szCs w:val="22"/>
          <w:lang w:val="en-IE"/>
        </w:rPr>
        <w:t xml:space="preserve">Take a concluding event time and </w:t>
      </w:r>
      <w:r w:rsidRPr="00DA7923">
        <w:rPr>
          <w:szCs w:val="22"/>
          <w:lang w:val="en-IE"/>
        </w:rPr>
        <w:t>subtract</w:t>
      </w:r>
      <w:r>
        <w:rPr>
          <w:szCs w:val="22"/>
          <w:lang w:val="en-IE"/>
        </w:rPr>
        <w:t xml:space="preserve"> run time. F</w:t>
      </w:r>
      <w:r w:rsidRPr="00065922">
        <w:rPr>
          <w:szCs w:val="22"/>
          <w:lang w:val="en-IE"/>
        </w:rPr>
        <w:t>irst three competitors to cross the line at the end of the run fill the gold, silver and bronze medal positions.</w:t>
      </w:r>
    </w:p>
    <w:sectPr w:rsidR="00DA7923" w:rsidRPr="00DA7923" w:rsidSect="0027023C">
      <w:pgSz w:w="11906" w:h="16838"/>
      <w:pgMar w:top="2211" w:right="1701" w:bottom="1134" w:left="1701" w:header="567" w:footer="5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B SansSerif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B Basic">
    <w:panose1 w:val="02000706020000020004"/>
    <w:charset w:val="00"/>
    <w:family w:val="modern"/>
    <w:notTrueType/>
    <w:pitch w:val="variable"/>
    <w:sig w:usb0="A00002AF" w:usb1="4000206B" w:usb2="00000000" w:usb3="00000000" w:csb0="000000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A6FC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2E15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3C2F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BA9F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3875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A6C6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740D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B412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5284F2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74B7744"/>
    <w:multiLevelType w:val="multilevel"/>
    <w:tmpl w:val="1EBC9964"/>
    <w:lvl w:ilvl="0">
      <w:start w:val="1"/>
      <w:numFmt w:val="bullet"/>
      <w:pStyle w:val="List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cs="Times New Roman" w:hint="default"/>
        <w:szCs w:val="14"/>
      </w:rPr>
    </w:lvl>
    <w:lvl w:ilvl="1">
      <w:start w:val="1"/>
      <w:numFmt w:val="bullet"/>
      <w:lvlText w:val=""/>
      <w:lvlJc w:val="left"/>
      <w:pPr>
        <w:tabs>
          <w:tab w:val="num" w:pos="1191"/>
        </w:tabs>
        <w:ind w:left="1191" w:hanging="397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588"/>
        </w:tabs>
        <w:ind w:left="1588" w:hanging="397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tabs>
          <w:tab w:val="num" w:pos="2382"/>
        </w:tabs>
        <w:ind w:left="2382" w:hanging="397"/>
      </w:pPr>
      <w:rPr>
        <w:rFonts w:ascii="Symbol" w:hAnsi="Symbol" w:cs="Times New Roman" w:hint="default"/>
      </w:rPr>
    </w:lvl>
    <w:lvl w:ilvl="5">
      <w:start w:val="1"/>
      <w:numFmt w:val="bullet"/>
      <w:lvlText w:val=""/>
      <w:lvlJc w:val="left"/>
      <w:pPr>
        <w:tabs>
          <w:tab w:val="num" w:pos="2779"/>
        </w:tabs>
        <w:ind w:left="2779" w:hanging="397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tabs>
          <w:tab w:val="num" w:pos="3176"/>
        </w:tabs>
        <w:ind w:left="3176" w:hanging="397"/>
      </w:pPr>
      <w:rPr>
        <w:rFonts w:ascii="Wingdings" w:hAnsi="Wingdings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3573"/>
        </w:tabs>
        <w:ind w:left="3573" w:hanging="397"/>
      </w:pPr>
      <w:rPr>
        <w:rFonts w:ascii="Symbol" w:hAnsi="Symbol" w:cs="Times New Roman" w:hint="default"/>
      </w:rPr>
    </w:lvl>
    <w:lvl w:ilvl="8">
      <w:start w:val="1"/>
      <w:numFmt w:val="bullet"/>
      <w:lvlText w:val=""/>
      <w:lvlJc w:val="left"/>
      <w:pPr>
        <w:tabs>
          <w:tab w:val="num" w:pos="3970"/>
        </w:tabs>
        <w:ind w:left="3970" w:hanging="397"/>
      </w:pPr>
      <w:rPr>
        <w:rFonts w:ascii="Symbol" w:hAnsi="Symbol" w:cs="Times New Roman" w:hint="default"/>
      </w:rPr>
    </w:lvl>
  </w:abstractNum>
  <w:abstractNum w:abstractNumId="10">
    <w:nsid w:val="3C776A92"/>
    <w:multiLevelType w:val="multilevel"/>
    <w:tmpl w:val="F0881ABC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abstractNum w:abstractNumId="11">
    <w:nsid w:val="3F766042"/>
    <w:multiLevelType w:val="multilevel"/>
    <w:tmpl w:val="172E80EC"/>
    <w:lvl w:ilvl="0">
      <w:start w:val="1"/>
      <w:numFmt w:val="decimal"/>
      <w:pStyle w:val="Heading1withnumber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withnumbering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withnumbering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ACB3B03"/>
    <w:multiLevelType w:val="multilevel"/>
    <w:tmpl w:val="1FF0AE94"/>
    <w:lvl w:ilvl="0">
      <w:start w:val="1"/>
      <w:numFmt w:val="bullet"/>
      <w:pStyle w:val="Normal-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34C7605"/>
    <w:multiLevelType w:val="multilevel"/>
    <w:tmpl w:val="128608B4"/>
    <w:lvl w:ilvl="0">
      <w:start w:val="1"/>
      <w:numFmt w:val="decimal"/>
      <w:pStyle w:val="Normal-Numb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2"/>
  </w:num>
  <w:num w:numId="29">
    <w:abstractNumId w:val="13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77"/>
    <w:rsid w:val="00051449"/>
    <w:rsid w:val="00065922"/>
    <w:rsid w:val="00101BC9"/>
    <w:rsid w:val="00137A2F"/>
    <w:rsid w:val="001E3BA9"/>
    <w:rsid w:val="0027023C"/>
    <w:rsid w:val="00442691"/>
    <w:rsid w:val="004C0562"/>
    <w:rsid w:val="005F0B77"/>
    <w:rsid w:val="0060117B"/>
    <w:rsid w:val="00625491"/>
    <w:rsid w:val="006C36A5"/>
    <w:rsid w:val="006E5FE2"/>
    <w:rsid w:val="006E795B"/>
    <w:rsid w:val="00751DE4"/>
    <w:rsid w:val="007A11AC"/>
    <w:rsid w:val="008134D9"/>
    <w:rsid w:val="008700A1"/>
    <w:rsid w:val="008A120B"/>
    <w:rsid w:val="008B0F4B"/>
    <w:rsid w:val="009C376D"/>
    <w:rsid w:val="00B00238"/>
    <w:rsid w:val="00B64BC9"/>
    <w:rsid w:val="00BB7F57"/>
    <w:rsid w:val="00BC3888"/>
    <w:rsid w:val="00C15169"/>
    <w:rsid w:val="00C33765"/>
    <w:rsid w:val="00C97ACE"/>
    <w:rsid w:val="00CD5579"/>
    <w:rsid w:val="00CE7CE7"/>
    <w:rsid w:val="00DA7923"/>
    <w:rsid w:val="00EC64AD"/>
    <w:rsid w:val="00FC4986"/>
    <w:rsid w:val="00FF1FFD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B SansSerif" w:eastAsia="Times New Roman" w:hAnsi="SEB SansSerif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7"/>
    <w:lsdException w:name="toc 2" w:uiPriority="7"/>
    <w:lsdException w:name="toc 3" w:uiPriority="7"/>
    <w:lsdException w:name="toc 4" w:uiPriority="7"/>
    <w:lsdException w:name="toc 5" w:uiPriority="7"/>
    <w:lsdException w:name="toc 6" w:uiPriority="7"/>
    <w:lsdException w:name="toc 7" w:uiPriority="7"/>
    <w:lsdException w:name="toc 8" w:uiPriority="7"/>
    <w:lsdException w:name="toc 9" w:uiPriority="7"/>
    <w:lsdException w:name="Normal Indent" w:uiPriority="7"/>
    <w:lsdException w:name="footnote text" w:uiPriority="7"/>
    <w:lsdException w:name="annotation text" w:uiPriority="99"/>
    <w:lsdException w:name="header" w:uiPriority="7"/>
    <w:lsdException w:name="footer" w:uiPriority="7"/>
    <w:lsdException w:name="index heading" w:uiPriority="99"/>
    <w:lsdException w:name="caption" w:uiPriority="7" w:qFormat="1"/>
    <w:lsdException w:name="table of figures" w:uiPriority="7"/>
    <w:lsdException w:name="envelope address" w:uiPriority="7"/>
    <w:lsdException w:name="envelope return" w:uiPriority="7"/>
    <w:lsdException w:name="footnote reference" w:uiPriority="7"/>
    <w:lsdException w:name="annotation reference" w:uiPriority="99"/>
    <w:lsdException w:name="line number" w:uiPriority="8"/>
    <w:lsdException w:name="page number" w:uiPriority="7"/>
    <w:lsdException w:name="endnote reference" w:uiPriority="7"/>
    <w:lsdException w:name="endnote text" w:uiPriority="7"/>
    <w:lsdException w:name="table of authorities" w:uiPriority="99"/>
    <w:lsdException w:name="macro" w:uiPriority="99"/>
    <w:lsdException w:name="toa heading" w:uiPriority="99"/>
    <w:lsdException w:name="List" w:uiPriority="8"/>
    <w:lsdException w:name="List Bullet" w:uiPriority="2" w:qFormat="1"/>
    <w:lsdException w:name="List Number" w:uiPriority="2" w:qFormat="1"/>
    <w:lsdException w:name="List 2" w:uiPriority="8"/>
    <w:lsdException w:name="List 3" w:uiPriority="8"/>
    <w:lsdException w:name="List 4" w:uiPriority="8"/>
    <w:lsdException w:name="List 5" w:uiPriority="8"/>
    <w:lsdException w:name="List Bullet 2" w:uiPriority="8"/>
    <w:lsdException w:name="List Bullet 3" w:uiPriority="8"/>
    <w:lsdException w:name="List Bullet 4" w:uiPriority="8"/>
    <w:lsdException w:name="List Bulle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Title" w:semiHidden="0" w:uiPriority="7" w:unhideWhenUsed="0" w:qFormat="1"/>
    <w:lsdException w:name="Closing" w:uiPriority="7"/>
    <w:lsdException w:name="Signature" w:uiPriority="7"/>
    <w:lsdException w:name="Default Paragraph Font" w:uiPriority="1"/>
    <w:lsdException w:name="Body Text" w:uiPriority="7"/>
    <w:lsdException w:name="Body Text Indent" w:uiPriority="7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semiHidden="0" w:uiPriority="7" w:unhideWhenUsed="0" w:qFormat="1"/>
    <w:lsdException w:name="Salutation" w:uiPriority="7"/>
    <w:lsdException w:name="Date" w:uiPriority="7"/>
    <w:lsdException w:name="Body Text First Indent" w:uiPriority="7"/>
    <w:lsdException w:name="Body Text First Indent 2" w:uiPriority="7"/>
    <w:lsdException w:name="Note Heading" w:uiPriority="7"/>
    <w:lsdException w:name="Body Text 2" w:uiPriority="7"/>
    <w:lsdException w:name="Body Text 3" w:uiPriority="7"/>
    <w:lsdException w:name="Body Text Indent 2" w:uiPriority="7"/>
    <w:lsdException w:name="Body Text Indent 3" w:uiPriority="7"/>
    <w:lsdException w:name="Block Text" w:uiPriority="7"/>
    <w:lsdException w:name="Hyperlink" w:uiPriority="8"/>
    <w:lsdException w:name="FollowedHyperlink" w:uiPriority="7"/>
    <w:lsdException w:name="Strong" w:semiHidden="0" w:uiPriority="7" w:unhideWhenUsed="0" w:qFormat="1"/>
    <w:lsdException w:name="Emphasis" w:semiHidden="0" w:uiPriority="7" w:unhideWhenUsed="0" w:qFormat="1"/>
    <w:lsdException w:name="Document Map" w:uiPriority="99"/>
    <w:lsdException w:name="Plain Text" w:uiPriority="7"/>
    <w:lsdException w:name="E-mail Signature" w:uiPriority="7"/>
    <w:lsdException w:name="HTML Top of Form" w:uiPriority="99"/>
    <w:lsdException w:name="HTML Bottom of Form" w:uiPriority="99"/>
    <w:lsdException w:name="Normal (Web)" w:uiPriority="7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86"/>
    <w:pPr>
      <w:spacing w:line="280" w:lineRule="atLeast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27023C"/>
    <w:pPr>
      <w:spacing w:before="240" w:after="240" w:line="360" w:lineRule="atLeast"/>
      <w:contextualSpacing/>
      <w:outlineLvl w:val="0"/>
    </w:pPr>
    <w:rPr>
      <w:rFonts w:cs="Arial"/>
      <w:b/>
      <w:bC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7023C"/>
    <w:pPr>
      <w:spacing w:before="240" w:after="120" w:line="320" w:lineRule="atLeast"/>
      <w:contextualSpacing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27023C"/>
    <w:pPr>
      <w:spacing w:before="240" w:after="120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27023C"/>
    <w:pPr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27023C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27023C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27023C"/>
    <w:pPr>
      <w:numPr>
        <w:ilvl w:val="6"/>
        <w:numId w:val="17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27023C"/>
    <w:p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27023C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7"/>
    <w:semiHidden/>
    <w:rsid w:val="0027023C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7"/>
    <w:semiHidden/>
    <w:rsid w:val="0027023C"/>
    <w:pPr>
      <w:spacing w:after="120"/>
    </w:pPr>
  </w:style>
  <w:style w:type="character" w:customStyle="1" w:styleId="BodyTextChar">
    <w:name w:val="Body Text Char"/>
    <w:link w:val="BodyTex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2">
    <w:name w:val="Body Text 2"/>
    <w:basedOn w:val="Normal"/>
    <w:link w:val="BodyText2Char"/>
    <w:uiPriority w:val="7"/>
    <w:semiHidden/>
    <w:rsid w:val="0027023C"/>
    <w:pPr>
      <w:spacing w:after="120" w:line="480" w:lineRule="auto"/>
    </w:pPr>
  </w:style>
  <w:style w:type="character" w:customStyle="1" w:styleId="BodyText2Char">
    <w:name w:val="Body Text 2 Char"/>
    <w:link w:val="BodyTex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3">
    <w:name w:val="Body Text 3"/>
    <w:basedOn w:val="Normal"/>
    <w:link w:val="BodyText3Char"/>
    <w:uiPriority w:val="7"/>
    <w:semiHidden/>
    <w:rsid w:val="002702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7"/>
    <w:semiHidden/>
    <w:rsid w:val="0027023C"/>
    <w:pPr>
      <w:ind w:firstLine="210"/>
    </w:pPr>
  </w:style>
  <w:style w:type="character" w:customStyle="1" w:styleId="BodyTextFirstIndentChar">
    <w:name w:val="Body Text First Indent Char"/>
    <w:link w:val="BodyTextFirs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7"/>
    <w:semiHidden/>
    <w:rsid w:val="0027023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7"/>
    <w:semiHidden/>
    <w:rsid w:val="0027023C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7"/>
    <w:semiHidden/>
    <w:rsid w:val="0027023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7"/>
    <w:semiHidden/>
    <w:rsid w:val="002702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Caption">
    <w:name w:val="caption"/>
    <w:basedOn w:val="Normal"/>
    <w:next w:val="Normal"/>
    <w:uiPriority w:val="7"/>
    <w:semiHidden/>
    <w:qFormat/>
    <w:rsid w:val="0027023C"/>
    <w:rPr>
      <w:b/>
      <w:bCs/>
      <w:sz w:val="16"/>
      <w:szCs w:val="20"/>
    </w:rPr>
  </w:style>
  <w:style w:type="paragraph" w:styleId="Closing">
    <w:name w:val="Closing"/>
    <w:basedOn w:val="Normal"/>
    <w:link w:val="ClosingChar"/>
    <w:uiPriority w:val="7"/>
    <w:semiHidden/>
    <w:rsid w:val="0027023C"/>
    <w:pPr>
      <w:ind w:left="4252"/>
    </w:pPr>
  </w:style>
  <w:style w:type="character" w:customStyle="1" w:styleId="ClosingChar">
    <w:name w:val="Closing Char"/>
    <w:link w:val="Clos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Date">
    <w:name w:val="Date"/>
    <w:basedOn w:val="Normal"/>
    <w:next w:val="Normal"/>
    <w:link w:val="DateChar"/>
    <w:uiPriority w:val="7"/>
    <w:semiHidden/>
    <w:rsid w:val="0027023C"/>
  </w:style>
  <w:style w:type="character" w:customStyle="1" w:styleId="DateChar">
    <w:name w:val="Date Char"/>
    <w:link w:val="Dat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E-mailSignature">
    <w:name w:val="E-mail Signature"/>
    <w:basedOn w:val="Normal"/>
    <w:link w:val="E-mailSignatureChar"/>
    <w:uiPriority w:val="7"/>
    <w:semiHidden/>
    <w:rsid w:val="0027023C"/>
  </w:style>
  <w:style w:type="character" w:customStyle="1" w:styleId="E-mailSignatureChar">
    <w:name w:val="E-mail Signature Char"/>
    <w:link w:val="E-mail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Emphasis">
    <w:name w:val="Emphasis"/>
    <w:uiPriority w:val="7"/>
    <w:semiHidden/>
    <w:qFormat/>
    <w:rsid w:val="0027023C"/>
    <w:rPr>
      <w:i/>
      <w:iCs/>
    </w:rPr>
  </w:style>
  <w:style w:type="character" w:styleId="EndnoteReference">
    <w:name w:val="endnote reference"/>
    <w:uiPriority w:val="7"/>
    <w:semiHidden/>
    <w:rsid w:val="0027023C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EndnoteTextChar">
    <w:name w:val="Endnote Text Char"/>
    <w:link w:val="End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EnvelopeAddress">
    <w:name w:val="envelope address"/>
    <w:basedOn w:val="Normal"/>
    <w:uiPriority w:val="7"/>
    <w:semiHidden/>
    <w:rsid w:val="0027023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27023C"/>
    <w:rPr>
      <w:rFonts w:cs="Arial"/>
      <w:szCs w:val="20"/>
    </w:rPr>
  </w:style>
  <w:style w:type="character" w:styleId="FollowedHyperlink">
    <w:name w:val="FollowedHyperlink"/>
    <w:uiPriority w:val="7"/>
    <w:semiHidden/>
    <w:rsid w:val="0027023C"/>
    <w:rPr>
      <w:color w:val="800080"/>
      <w:u w:val="single"/>
    </w:rPr>
  </w:style>
  <w:style w:type="paragraph" w:styleId="Footer">
    <w:name w:val="footer"/>
    <w:basedOn w:val="Normal"/>
    <w:link w:val="Foot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FooterChar">
    <w:name w:val="Footer Char"/>
    <w:link w:val="Foot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styleId="FootnoteReference">
    <w:name w:val="footnote reference"/>
    <w:uiPriority w:val="7"/>
    <w:semiHidden/>
    <w:rsid w:val="0027023C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FootnoteTextChar">
    <w:name w:val="Footnote Text Char"/>
    <w:link w:val="Foot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Header">
    <w:name w:val="header"/>
    <w:basedOn w:val="Normal"/>
    <w:link w:val="Head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HeaderChar">
    <w:name w:val="Header Char"/>
    <w:link w:val="Head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customStyle="1" w:styleId="Heading1Char">
    <w:name w:val="Heading 1 Char"/>
    <w:link w:val="Heading1"/>
    <w:uiPriority w:val="1"/>
    <w:rsid w:val="008A120B"/>
    <w:rPr>
      <w:rFonts w:ascii="SEB Basic" w:eastAsia="Times New Roman" w:hAnsi="SEB Basic" w:cs="Arial"/>
      <w:b/>
      <w:bCs/>
      <w:sz w:val="30"/>
      <w:szCs w:val="32"/>
      <w:lang w:val="en-GB"/>
    </w:rPr>
  </w:style>
  <w:style w:type="paragraph" w:customStyle="1" w:styleId="Heading1withnumbering">
    <w:name w:val="Heading 1 with numbering"/>
    <w:basedOn w:val="Heading1"/>
    <w:next w:val="Normal"/>
    <w:uiPriority w:val="1"/>
    <w:rsid w:val="0027023C"/>
    <w:pPr>
      <w:numPr>
        <w:numId w:val="17"/>
      </w:numPr>
    </w:pPr>
  </w:style>
  <w:style w:type="character" w:customStyle="1" w:styleId="Heading2Char">
    <w:name w:val="Heading 2 Char"/>
    <w:link w:val="Heading2"/>
    <w:uiPriority w:val="1"/>
    <w:rsid w:val="008A120B"/>
    <w:rPr>
      <w:rFonts w:ascii="SEB Basic" w:eastAsia="Times New Roman" w:hAnsi="SEB Basic" w:cs="Arial"/>
      <w:b/>
      <w:bCs/>
      <w:iCs/>
      <w:sz w:val="26"/>
      <w:szCs w:val="28"/>
      <w:lang w:val="en-GB"/>
    </w:rPr>
  </w:style>
  <w:style w:type="paragraph" w:customStyle="1" w:styleId="Heading2withnumbering">
    <w:name w:val="Heading 2 with numbering"/>
    <w:basedOn w:val="Heading2"/>
    <w:next w:val="Normal"/>
    <w:uiPriority w:val="1"/>
    <w:rsid w:val="0027023C"/>
    <w:pPr>
      <w:numPr>
        <w:ilvl w:val="1"/>
        <w:numId w:val="17"/>
      </w:numPr>
    </w:pPr>
  </w:style>
  <w:style w:type="character" w:customStyle="1" w:styleId="Heading3Char">
    <w:name w:val="Heading 3 Char"/>
    <w:link w:val="Heading3"/>
    <w:uiPriority w:val="1"/>
    <w:rsid w:val="008A120B"/>
    <w:rPr>
      <w:rFonts w:ascii="SEB Basic" w:eastAsia="Times New Roman" w:hAnsi="SEB Basic" w:cs="Arial"/>
      <w:b/>
      <w:bCs/>
      <w:szCs w:val="26"/>
      <w:lang w:val="en-GB"/>
    </w:rPr>
  </w:style>
  <w:style w:type="paragraph" w:customStyle="1" w:styleId="Heading3withnumbering">
    <w:name w:val="Heading 3 with numbering"/>
    <w:basedOn w:val="Heading3"/>
    <w:next w:val="Normal"/>
    <w:uiPriority w:val="1"/>
    <w:rsid w:val="0027023C"/>
    <w:pPr>
      <w:numPr>
        <w:ilvl w:val="2"/>
        <w:numId w:val="17"/>
      </w:numPr>
    </w:pPr>
  </w:style>
  <w:style w:type="character" w:customStyle="1" w:styleId="Heading4Char">
    <w:name w:val="Heading 4 Char"/>
    <w:link w:val="Heading4"/>
    <w:uiPriority w:val="1"/>
    <w:semiHidden/>
    <w:rsid w:val="008A120B"/>
    <w:rPr>
      <w:rFonts w:ascii="SEB Basic" w:eastAsia="Times New Roman" w:hAnsi="SEB Basic" w:cs="Times New Roman"/>
      <w:bCs/>
      <w:i/>
      <w:szCs w:val="28"/>
      <w:lang w:val="en-GB"/>
    </w:rPr>
  </w:style>
  <w:style w:type="character" w:customStyle="1" w:styleId="Heading5Char">
    <w:name w:val="Heading 5 Char"/>
    <w:link w:val="Heading5"/>
    <w:uiPriority w:val="1"/>
    <w:semiHidden/>
    <w:rsid w:val="008A120B"/>
    <w:rPr>
      <w:rFonts w:ascii="SEB Basic" w:eastAsia="Times New Roman" w:hAnsi="SEB Basic" w:cs="Times New Roman"/>
      <w:b/>
      <w:bCs/>
      <w:iCs/>
      <w:szCs w:val="26"/>
      <w:lang w:val="en-GB"/>
    </w:rPr>
  </w:style>
  <w:style w:type="character" w:customStyle="1" w:styleId="Heading6Char">
    <w:name w:val="Heading 6 Char"/>
    <w:link w:val="Heading6"/>
    <w:uiPriority w:val="1"/>
    <w:semiHidden/>
    <w:rsid w:val="008A120B"/>
    <w:rPr>
      <w:rFonts w:ascii="SEB Basic" w:eastAsia="Times New Roman" w:hAnsi="SEB Basic" w:cs="Times New Roman"/>
      <w:b/>
      <w:bCs/>
      <w:lang w:val="en-GB"/>
    </w:rPr>
  </w:style>
  <w:style w:type="character" w:customStyle="1" w:styleId="Heading7Char">
    <w:name w:val="Heading 7 Char"/>
    <w:link w:val="Heading7"/>
    <w:uiPriority w:val="1"/>
    <w:semiHidden/>
    <w:rsid w:val="008A120B"/>
    <w:rPr>
      <w:rFonts w:ascii="SEB Basic" w:eastAsia="Times New Roman" w:hAnsi="SEB Basic" w:cs="Times New Roman"/>
      <w:b/>
      <w:szCs w:val="24"/>
      <w:lang w:val="en-GB"/>
    </w:rPr>
  </w:style>
  <w:style w:type="character" w:customStyle="1" w:styleId="Heading8Char">
    <w:name w:val="Heading 8 Char"/>
    <w:link w:val="Heading8"/>
    <w:uiPriority w:val="1"/>
    <w:semiHidden/>
    <w:rsid w:val="008A120B"/>
    <w:rPr>
      <w:rFonts w:ascii="SEB Basic" w:eastAsia="Times New Roman" w:hAnsi="SEB Basic" w:cs="Times New Roman"/>
      <w:b/>
      <w:iCs/>
      <w:szCs w:val="24"/>
      <w:lang w:val="en-GB"/>
    </w:rPr>
  </w:style>
  <w:style w:type="character" w:customStyle="1" w:styleId="Heading9Char">
    <w:name w:val="Heading 9 Char"/>
    <w:link w:val="Heading9"/>
    <w:uiPriority w:val="1"/>
    <w:semiHidden/>
    <w:rsid w:val="008A120B"/>
    <w:rPr>
      <w:rFonts w:ascii="SEB Basic" w:eastAsia="Times New Roman" w:hAnsi="SEB Basic" w:cs="Arial"/>
      <w:b/>
      <w:lang w:val="en-GB"/>
    </w:rPr>
  </w:style>
  <w:style w:type="character" w:styleId="HTMLAcronym">
    <w:name w:val="HTML Acronym"/>
    <w:basedOn w:val="DefaultParagraphFont"/>
    <w:uiPriority w:val="8"/>
    <w:semiHidden/>
    <w:rsid w:val="0027023C"/>
  </w:style>
  <w:style w:type="paragraph" w:styleId="HTMLAddress">
    <w:name w:val="HTML Address"/>
    <w:basedOn w:val="Normal"/>
    <w:link w:val="HTMLAddressChar"/>
    <w:uiPriority w:val="8"/>
    <w:semiHidden/>
    <w:rsid w:val="0027023C"/>
    <w:rPr>
      <w:i/>
      <w:iCs/>
    </w:rPr>
  </w:style>
  <w:style w:type="character" w:customStyle="1" w:styleId="HTMLAddressChar">
    <w:name w:val="HTML Address Char"/>
    <w:link w:val="HTMLAddress"/>
    <w:uiPriority w:val="8"/>
    <w:semiHidden/>
    <w:rsid w:val="008A120B"/>
    <w:rPr>
      <w:rFonts w:ascii="SEB Basic" w:eastAsia="Times New Roman" w:hAnsi="SEB Basic" w:cs="Times New Roman"/>
      <w:i/>
      <w:iCs/>
      <w:szCs w:val="24"/>
      <w:lang w:val="en-GB"/>
    </w:rPr>
  </w:style>
  <w:style w:type="character" w:styleId="HTMLCite">
    <w:name w:val="HTML Cite"/>
    <w:uiPriority w:val="8"/>
    <w:semiHidden/>
    <w:rsid w:val="0027023C"/>
    <w:rPr>
      <w:i/>
      <w:iCs/>
    </w:rPr>
  </w:style>
  <w:style w:type="character" w:styleId="HTMLCode">
    <w:name w:val="HTML Code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8"/>
    <w:semiHidden/>
    <w:rsid w:val="0027023C"/>
    <w:rPr>
      <w:i/>
      <w:iCs/>
    </w:rPr>
  </w:style>
  <w:style w:type="character" w:styleId="HTMLKeyboard">
    <w:name w:val="HTML Keyboard"/>
    <w:uiPriority w:val="8"/>
    <w:semiHidden/>
    <w:rsid w:val="0027023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"/>
    <w:semiHidden/>
    <w:rsid w:val="0027023C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8"/>
    <w:semiHidden/>
    <w:rsid w:val="008A120B"/>
    <w:rPr>
      <w:rFonts w:ascii="Courier New" w:eastAsia="Times New Roman" w:hAnsi="Courier New" w:cs="Courier New"/>
      <w:szCs w:val="20"/>
      <w:lang w:val="en-GB"/>
    </w:rPr>
  </w:style>
  <w:style w:type="character" w:styleId="HTMLSample">
    <w:name w:val="HTML Sample"/>
    <w:uiPriority w:val="8"/>
    <w:semiHidden/>
    <w:rsid w:val="0027023C"/>
    <w:rPr>
      <w:rFonts w:ascii="Courier New" w:hAnsi="Courier New" w:cs="Courier New"/>
    </w:rPr>
  </w:style>
  <w:style w:type="character" w:styleId="HTMLTypewriter">
    <w:name w:val="HTML Typewriter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8"/>
    <w:semiHidden/>
    <w:rsid w:val="0027023C"/>
    <w:rPr>
      <w:i/>
      <w:iCs/>
    </w:rPr>
  </w:style>
  <w:style w:type="character" w:styleId="Hyperlink">
    <w:name w:val="Hyperlink"/>
    <w:uiPriority w:val="8"/>
    <w:semiHidden/>
    <w:rsid w:val="0027023C"/>
    <w:rPr>
      <w:color w:val="0000FF"/>
      <w:u w:val="single"/>
    </w:rPr>
  </w:style>
  <w:style w:type="paragraph" w:customStyle="1" w:styleId="Hlsningsfras-Eng">
    <w:name w:val="Hälsningsfras-Eng"/>
    <w:basedOn w:val="Normal"/>
    <w:next w:val="Normal"/>
    <w:uiPriority w:val="8"/>
    <w:semiHidden/>
    <w:rsid w:val="0027023C"/>
  </w:style>
  <w:style w:type="character" w:styleId="LineNumber">
    <w:name w:val="line number"/>
    <w:basedOn w:val="DefaultParagraphFont"/>
    <w:uiPriority w:val="8"/>
    <w:semiHidden/>
    <w:rsid w:val="0027023C"/>
  </w:style>
  <w:style w:type="paragraph" w:styleId="List">
    <w:name w:val="List"/>
    <w:basedOn w:val="Normal"/>
    <w:uiPriority w:val="8"/>
    <w:semiHidden/>
    <w:rsid w:val="0027023C"/>
    <w:pPr>
      <w:ind w:left="283" w:hanging="283"/>
    </w:pPr>
  </w:style>
  <w:style w:type="paragraph" w:styleId="List2">
    <w:name w:val="List 2"/>
    <w:basedOn w:val="Normal"/>
    <w:uiPriority w:val="8"/>
    <w:semiHidden/>
    <w:rsid w:val="0027023C"/>
    <w:pPr>
      <w:ind w:left="566" w:hanging="283"/>
    </w:pPr>
  </w:style>
  <w:style w:type="paragraph" w:styleId="List3">
    <w:name w:val="List 3"/>
    <w:basedOn w:val="Normal"/>
    <w:uiPriority w:val="8"/>
    <w:semiHidden/>
    <w:rsid w:val="0027023C"/>
    <w:pPr>
      <w:ind w:left="849" w:hanging="283"/>
    </w:pPr>
  </w:style>
  <w:style w:type="paragraph" w:styleId="List4">
    <w:name w:val="List 4"/>
    <w:basedOn w:val="Normal"/>
    <w:uiPriority w:val="8"/>
    <w:semiHidden/>
    <w:rsid w:val="0027023C"/>
    <w:pPr>
      <w:ind w:left="1132" w:hanging="283"/>
    </w:pPr>
  </w:style>
  <w:style w:type="paragraph" w:styleId="List5">
    <w:name w:val="List 5"/>
    <w:basedOn w:val="Normal"/>
    <w:uiPriority w:val="8"/>
    <w:semiHidden/>
    <w:rsid w:val="0027023C"/>
    <w:pPr>
      <w:ind w:left="1415" w:hanging="283"/>
    </w:pPr>
  </w:style>
  <w:style w:type="paragraph" w:styleId="ListBullet">
    <w:name w:val="List Bullet"/>
    <w:basedOn w:val="Normal"/>
    <w:uiPriority w:val="2"/>
    <w:qFormat/>
    <w:rsid w:val="0027023C"/>
    <w:pPr>
      <w:numPr>
        <w:numId w:val="18"/>
      </w:numPr>
    </w:pPr>
  </w:style>
  <w:style w:type="paragraph" w:styleId="ListBullet2">
    <w:name w:val="List Bullet 2"/>
    <w:basedOn w:val="Normal"/>
    <w:uiPriority w:val="8"/>
    <w:semiHidden/>
    <w:rsid w:val="0027023C"/>
    <w:pPr>
      <w:numPr>
        <w:numId w:val="19"/>
      </w:numPr>
    </w:pPr>
  </w:style>
  <w:style w:type="paragraph" w:styleId="ListBullet3">
    <w:name w:val="List Bullet 3"/>
    <w:basedOn w:val="Normal"/>
    <w:uiPriority w:val="8"/>
    <w:semiHidden/>
    <w:rsid w:val="0027023C"/>
    <w:pPr>
      <w:numPr>
        <w:numId w:val="20"/>
      </w:numPr>
    </w:pPr>
  </w:style>
  <w:style w:type="paragraph" w:styleId="ListBullet4">
    <w:name w:val="List Bullet 4"/>
    <w:basedOn w:val="Normal"/>
    <w:uiPriority w:val="8"/>
    <w:semiHidden/>
    <w:rsid w:val="0027023C"/>
    <w:pPr>
      <w:numPr>
        <w:numId w:val="21"/>
      </w:numPr>
    </w:pPr>
  </w:style>
  <w:style w:type="paragraph" w:styleId="ListBullet5">
    <w:name w:val="List Bullet 5"/>
    <w:basedOn w:val="Normal"/>
    <w:uiPriority w:val="8"/>
    <w:semiHidden/>
    <w:rsid w:val="0027023C"/>
    <w:pPr>
      <w:numPr>
        <w:numId w:val="22"/>
      </w:numPr>
    </w:pPr>
  </w:style>
  <w:style w:type="paragraph" w:styleId="ListContinue">
    <w:name w:val="List Continue"/>
    <w:basedOn w:val="Normal"/>
    <w:uiPriority w:val="8"/>
    <w:semiHidden/>
    <w:rsid w:val="0027023C"/>
    <w:pPr>
      <w:spacing w:after="120"/>
      <w:ind w:left="283"/>
    </w:pPr>
  </w:style>
  <w:style w:type="paragraph" w:styleId="ListContinue2">
    <w:name w:val="List Continue 2"/>
    <w:basedOn w:val="Normal"/>
    <w:uiPriority w:val="8"/>
    <w:semiHidden/>
    <w:rsid w:val="0027023C"/>
    <w:pPr>
      <w:spacing w:after="120"/>
      <w:ind w:left="566"/>
    </w:pPr>
  </w:style>
  <w:style w:type="paragraph" w:styleId="ListContinue3">
    <w:name w:val="List Continue 3"/>
    <w:basedOn w:val="Normal"/>
    <w:uiPriority w:val="8"/>
    <w:semiHidden/>
    <w:rsid w:val="0027023C"/>
    <w:pPr>
      <w:spacing w:after="120"/>
      <w:ind w:left="849"/>
    </w:pPr>
  </w:style>
  <w:style w:type="paragraph" w:styleId="ListContinue4">
    <w:name w:val="List Continue 4"/>
    <w:basedOn w:val="Normal"/>
    <w:uiPriority w:val="8"/>
    <w:semiHidden/>
    <w:rsid w:val="0027023C"/>
    <w:pPr>
      <w:spacing w:after="120"/>
      <w:ind w:left="1132"/>
    </w:pPr>
  </w:style>
  <w:style w:type="paragraph" w:styleId="ListContinue5">
    <w:name w:val="List Continue 5"/>
    <w:basedOn w:val="Normal"/>
    <w:uiPriority w:val="8"/>
    <w:semiHidden/>
    <w:rsid w:val="0027023C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27023C"/>
    <w:pPr>
      <w:numPr>
        <w:numId w:val="23"/>
      </w:numPr>
    </w:pPr>
  </w:style>
  <w:style w:type="paragraph" w:styleId="ListNumber2">
    <w:name w:val="List Number 2"/>
    <w:basedOn w:val="Normal"/>
    <w:uiPriority w:val="8"/>
    <w:semiHidden/>
    <w:rsid w:val="0027023C"/>
    <w:pPr>
      <w:numPr>
        <w:numId w:val="24"/>
      </w:numPr>
    </w:pPr>
  </w:style>
  <w:style w:type="paragraph" w:styleId="ListNumber3">
    <w:name w:val="List Number 3"/>
    <w:basedOn w:val="Normal"/>
    <w:uiPriority w:val="8"/>
    <w:semiHidden/>
    <w:rsid w:val="0027023C"/>
    <w:pPr>
      <w:numPr>
        <w:numId w:val="25"/>
      </w:numPr>
    </w:pPr>
  </w:style>
  <w:style w:type="paragraph" w:styleId="ListNumber4">
    <w:name w:val="List Number 4"/>
    <w:basedOn w:val="Normal"/>
    <w:uiPriority w:val="8"/>
    <w:semiHidden/>
    <w:rsid w:val="0027023C"/>
    <w:pPr>
      <w:numPr>
        <w:numId w:val="26"/>
      </w:numPr>
    </w:pPr>
  </w:style>
  <w:style w:type="paragraph" w:styleId="ListNumber5">
    <w:name w:val="List Number 5"/>
    <w:basedOn w:val="Normal"/>
    <w:uiPriority w:val="8"/>
    <w:semiHidden/>
    <w:rsid w:val="0027023C"/>
    <w:pPr>
      <w:numPr>
        <w:numId w:val="27"/>
      </w:numPr>
    </w:pPr>
  </w:style>
  <w:style w:type="paragraph" w:styleId="MessageHeader">
    <w:name w:val="Message Header"/>
    <w:basedOn w:val="Normal"/>
    <w:link w:val="MessageHeaderChar"/>
    <w:uiPriority w:val="8"/>
    <w:semiHidden/>
    <w:rsid w:val="002702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ssageHeaderChar">
    <w:name w:val="Message Header Char"/>
    <w:link w:val="MessageHeader"/>
    <w:uiPriority w:val="8"/>
    <w:semiHidden/>
    <w:rsid w:val="008A120B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7"/>
    <w:semiHidden/>
    <w:qFormat/>
    <w:rsid w:val="0027023C"/>
    <w:rPr>
      <w:rFonts w:ascii="SEB Basic" w:hAnsi="SEB Basic"/>
      <w:sz w:val="22"/>
      <w:szCs w:val="24"/>
      <w:lang w:val="en-GB" w:eastAsia="en-US"/>
    </w:rPr>
  </w:style>
  <w:style w:type="paragraph" w:customStyle="1" w:styleId="Normal-Bullet">
    <w:name w:val="Normal - Bullet"/>
    <w:basedOn w:val="Normal"/>
    <w:uiPriority w:val="2"/>
    <w:rsid w:val="0027023C"/>
    <w:pPr>
      <w:numPr>
        <w:numId w:val="28"/>
      </w:numPr>
    </w:pPr>
  </w:style>
  <w:style w:type="paragraph" w:customStyle="1" w:styleId="Normal-Documentheading">
    <w:name w:val="Normal - Document heading"/>
    <w:basedOn w:val="Normal"/>
    <w:uiPriority w:val="3"/>
    <w:semiHidden/>
    <w:rsid w:val="0027023C"/>
    <w:pPr>
      <w:spacing w:after="240" w:line="360" w:lineRule="atLeast"/>
    </w:pPr>
    <w:rPr>
      <w:b/>
      <w:sz w:val="30"/>
    </w:rPr>
  </w:style>
  <w:style w:type="paragraph" w:customStyle="1" w:styleId="Normal-Documentinfo">
    <w:name w:val="Normal - Document info"/>
    <w:basedOn w:val="Normal"/>
    <w:next w:val="Normal"/>
    <w:uiPriority w:val="3"/>
    <w:semiHidden/>
    <w:rsid w:val="0027023C"/>
    <w:pPr>
      <w:spacing w:line="200" w:lineRule="atLeast"/>
    </w:pPr>
    <w:rPr>
      <w:sz w:val="15"/>
    </w:rPr>
  </w:style>
  <w:style w:type="paragraph" w:customStyle="1" w:styleId="Normal-Informationtext">
    <w:name w:val="Normal - Information text"/>
    <w:basedOn w:val="Normal"/>
    <w:link w:val="Normal-InformationtextChar"/>
    <w:uiPriority w:val="3"/>
    <w:semiHidden/>
    <w:rsid w:val="0027023C"/>
    <w:pPr>
      <w:spacing w:line="240" w:lineRule="atLeast"/>
    </w:pPr>
  </w:style>
  <w:style w:type="character" w:customStyle="1" w:styleId="Normal-InformationtextChar">
    <w:name w:val="Normal - Information text Char"/>
    <w:link w:val="Normal-Informationtext"/>
    <w:uiPriority w:val="3"/>
    <w:semiHidden/>
    <w:rsid w:val="0027023C"/>
    <w:rPr>
      <w:rFonts w:ascii="SEB Basic" w:eastAsia="Times New Roman" w:hAnsi="SEB Basic" w:cs="Times New Roman"/>
      <w:szCs w:val="24"/>
      <w:lang w:val="en-GB"/>
    </w:rPr>
  </w:style>
  <w:style w:type="paragraph" w:customStyle="1" w:styleId="Normal-Numbering">
    <w:name w:val="Normal - Numbering"/>
    <w:basedOn w:val="Normal"/>
    <w:uiPriority w:val="2"/>
    <w:rsid w:val="0027023C"/>
    <w:pPr>
      <w:numPr>
        <w:numId w:val="29"/>
      </w:numPr>
    </w:pPr>
  </w:style>
  <w:style w:type="paragraph" w:customStyle="1" w:styleId="Normal-Senderinfo">
    <w:name w:val="Normal - Sender info"/>
    <w:basedOn w:val="Normal"/>
    <w:uiPriority w:val="3"/>
    <w:semiHidden/>
    <w:rsid w:val="0027023C"/>
    <w:pPr>
      <w:keepNext/>
      <w:keepLines/>
    </w:pPr>
    <w:rPr>
      <w:b/>
    </w:rPr>
  </w:style>
  <w:style w:type="paragraph" w:customStyle="1" w:styleId="Normal-TableColomnHeading">
    <w:name w:val="Normal - Table Colomn Heading"/>
    <w:basedOn w:val="Normal"/>
    <w:uiPriority w:val="3"/>
    <w:semiHidden/>
    <w:rsid w:val="0027023C"/>
    <w:pPr>
      <w:spacing w:line="220" w:lineRule="atLeast"/>
    </w:pPr>
    <w:rPr>
      <w:b/>
      <w:sz w:val="18"/>
    </w:rPr>
  </w:style>
  <w:style w:type="paragraph" w:customStyle="1" w:styleId="Normal-TableHeading">
    <w:name w:val="Normal - Table Heading"/>
    <w:basedOn w:val="Normal"/>
    <w:uiPriority w:val="3"/>
    <w:semiHidden/>
    <w:rsid w:val="0027023C"/>
    <w:pPr>
      <w:spacing w:line="260" w:lineRule="atLeast"/>
    </w:pPr>
    <w:rPr>
      <w:b/>
      <w:sz w:val="18"/>
    </w:rPr>
  </w:style>
  <w:style w:type="paragraph" w:customStyle="1" w:styleId="Normal-TableNumbers">
    <w:name w:val="Normal - Table Numbers"/>
    <w:basedOn w:val="Normal-Tabletext"/>
    <w:uiPriority w:val="3"/>
    <w:semiHidden/>
    <w:rsid w:val="0027023C"/>
    <w:pPr>
      <w:jc w:val="right"/>
    </w:pPr>
  </w:style>
  <w:style w:type="paragraph" w:customStyle="1" w:styleId="Normal-TableNumbersTotal">
    <w:name w:val="Normal - Table Numbers Total"/>
    <w:basedOn w:val="Normal-TableNumbers"/>
    <w:uiPriority w:val="3"/>
    <w:semiHidden/>
    <w:rsid w:val="0027023C"/>
    <w:rPr>
      <w:b/>
    </w:rPr>
  </w:style>
  <w:style w:type="paragraph" w:customStyle="1" w:styleId="Normal-Tabletext">
    <w:name w:val="Normal - Table text"/>
    <w:basedOn w:val="Normal"/>
    <w:uiPriority w:val="3"/>
    <w:semiHidden/>
    <w:rsid w:val="0027023C"/>
    <w:pPr>
      <w:spacing w:line="220" w:lineRule="atLeast"/>
    </w:pPr>
    <w:rPr>
      <w:sz w:val="18"/>
    </w:rPr>
  </w:style>
  <w:style w:type="paragraph" w:customStyle="1" w:styleId="Normal-Userinfo">
    <w:name w:val="Normal - User info"/>
    <w:basedOn w:val="Normal"/>
    <w:next w:val="Normal"/>
    <w:uiPriority w:val="7"/>
    <w:semiHidden/>
    <w:rsid w:val="0027023C"/>
    <w:pPr>
      <w:keepNext/>
      <w:keepLines/>
      <w:spacing w:line="200" w:lineRule="atLeast"/>
    </w:pPr>
    <w:rPr>
      <w:i/>
      <w:sz w:val="16"/>
    </w:rPr>
  </w:style>
  <w:style w:type="paragraph" w:styleId="NormalWeb">
    <w:name w:val="Normal (Web)"/>
    <w:basedOn w:val="Normal"/>
    <w:uiPriority w:val="7"/>
    <w:semiHidden/>
    <w:rsid w:val="0027023C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7"/>
    <w:semiHidden/>
    <w:rsid w:val="0027023C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7"/>
    <w:semiHidden/>
    <w:rsid w:val="0027023C"/>
  </w:style>
  <w:style w:type="character" w:customStyle="1" w:styleId="NoteHeadingChar">
    <w:name w:val="Note Heading Char"/>
    <w:link w:val="NoteHead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PageNumber">
    <w:name w:val="page number"/>
    <w:uiPriority w:val="7"/>
    <w:semiHidden/>
    <w:rsid w:val="0027023C"/>
    <w:rPr>
      <w:rFonts w:ascii="SEB Basic" w:hAnsi="SEB Basic"/>
      <w:sz w:val="15"/>
    </w:rPr>
  </w:style>
  <w:style w:type="paragraph" w:styleId="PlainText">
    <w:name w:val="Plain Text"/>
    <w:basedOn w:val="Normal"/>
    <w:link w:val="PlainTextChar"/>
    <w:uiPriority w:val="7"/>
    <w:semiHidden/>
    <w:rsid w:val="0027023C"/>
    <w:rPr>
      <w:rFonts w:cs="Courier New"/>
      <w:szCs w:val="20"/>
    </w:rPr>
  </w:style>
  <w:style w:type="character" w:customStyle="1" w:styleId="PlainTextChar">
    <w:name w:val="Plain Text Char"/>
    <w:link w:val="PlainText"/>
    <w:uiPriority w:val="7"/>
    <w:semiHidden/>
    <w:rsid w:val="008A120B"/>
    <w:rPr>
      <w:rFonts w:ascii="SEB Basic" w:eastAsia="Times New Roman" w:hAnsi="SEB Basic" w:cs="Courier New"/>
      <w:szCs w:val="20"/>
      <w:lang w:val="en-GB"/>
    </w:rPr>
  </w:style>
  <w:style w:type="paragraph" w:customStyle="1" w:styleId="Rubrik-brevEng">
    <w:name w:val="Rubrik-brevEng"/>
    <w:basedOn w:val="Normal-Documentheading"/>
    <w:next w:val="Normal"/>
    <w:uiPriority w:val="7"/>
    <w:semiHidden/>
    <w:rsid w:val="0027023C"/>
  </w:style>
  <w:style w:type="paragraph" w:customStyle="1" w:styleId="Rubrik-brevSv">
    <w:name w:val="Rubrik-brevSv"/>
    <w:basedOn w:val="Normal-Documentheading"/>
    <w:next w:val="Normal"/>
    <w:uiPriority w:val="7"/>
    <w:semiHidden/>
    <w:rsid w:val="0027023C"/>
  </w:style>
  <w:style w:type="paragraph" w:styleId="Salutation">
    <w:name w:val="Salutation"/>
    <w:basedOn w:val="Normal"/>
    <w:next w:val="Normal"/>
    <w:link w:val="SalutationChar"/>
    <w:uiPriority w:val="7"/>
    <w:semiHidden/>
    <w:rsid w:val="0027023C"/>
  </w:style>
  <w:style w:type="character" w:customStyle="1" w:styleId="SalutationChar">
    <w:name w:val="Salutation Char"/>
    <w:link w:val="Salutation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table" w:customStyle="1" w:styleId="SEB">
    <w:name w:val="SEB"/>
    <w:basedOn w:val="TableNormal"/>
    <w:rsid w:val="0027023C"/>
    <w:pPr>
      <w:spacing w:line="220" w:lineRule="atLeast"/>
    </w:pPr>
    <w:rPr>
      <w:rFonts w:ascii="SEB Basic" w:hAnsi="SEB Basic"/>
      <w:sz w:val="18"/>
      <w:lang w:val="en-GB" w:eastAsia="en-GB"/>
    </w:rPr>
    <w:tblPr>
      <w:tblStyleRowBandSize w:val="1"/>
      <w:tblStyleColBandSize w:val="1"/>
      <w:tblBorders>
        <w:insideH w:val="single" w:sz="4" w:space="0" w:color="333333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Tahoma" w:hAnsi="Tahoma"/>
        <w:b/>
        <w:color w:val="auto"/>
        <w:sz w:val="18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Tahoma" w:hAnsi="Tahoma"/>
        <w:b/>
        <w:sz w:val="18"/>
      </w:rPr>
    </w:tblStylePr>
  </w:style>
  <w:style w:type="paragraph" w:styleId="Signature">
    <w:name w:val="Signature"/>
    <w:basedOn w:val="Normal"/>
    <w:link w:val="SignatureChar"/>
    <w:uiPriority w:val="7"/>
    <w:semiHidden/>
    <w:rsid w:val="0027023C"/>
    <w:pPr>
      <w:ind w:left="4252"/>
    </w:pPr>
  </w:style>
  <w:style w:type="character" w:customStyle="1" w:styleId="SignatureChar">
    <w:name w:val="Signature Char"/>
    <w:link w:val="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Strong">
    <w:name w:val="Strong"/>
    <w:uiPriority w:val="7"/>
    <w:semiHidden/>
    <w:qFormat/>
    <w:rsid w:val="0027023C"/>
    <w:rPr>
      <w:b/>
      <w:bCs/>
    </w:rPr>
  </w:style>
  <w:style w:type="paragraph" w:styleId="Subtitle">
    <w:name w:val="Subtitle"/>
    <w:basedOn w:val="Normal"/>
    <w:link w:val="SubtitleChar"/>
    <w:uiPriority w:val="7"/>
    <w:semiHidden/>
    <w:qFormat/>
    <w:rsid w:val="0027023C"/>
    <w:pPr>
      <w:spacing w:after="60"/>
      <w:jc w:val="center"/>
    </w:pPr>
    <w:rPr>
      <w:rFonts w:cs="Arial"/>
      <w:sz w:val="24"/>
    </w:rPr>
  </w:style>
  <w:style w:type="character" w:customStyle="1" w:styleId="SubtitleChar">
    <w:name w:val="Subtitle Char"/>
    <w:link w:val="Subtitle"/>
    <w:uiPriority w:val="7"/>
    <w:semiHidden/>
    <w:rsid w:val="008A120B"/>
    <w:rPr>
      <w:rFonts w:ascii="SEB Basic" w:eastAsia="Times New Roman" w:hAnsi="SEB Basic" w:cs="Arial"/>
      <w:sz w:val="24"/>
      <w:szCs w:val="24"/>
      <w:lang w:val="en-GB"/>
    </w:rPr>
  </w:style>
  <w:style w:type="paragraph" w:customStyle="1" w:styleId="Svenska">
    <w:name w:val="Svenska"/>
    <w:basedOn w:val="Normal"/>
    <w:uiPriority w:val="7"/>
    <w:semiHidden/>
    <w:rsid w:val="0027023C"/>
  </w:style>
  <w:style w:type="table" w:styleId="Table3Deffects1">
    <w:name w:val="Table 3D effects 1"/>
    <w:basedOn w:val="TableNormal"/>
    <w:semiHidden/>
    <w:rsid w:val="0027023C"/>
    <w:rPr>
      <w:rFonts w:ascii="Times New Roman" w:hAnsi="Times New Roman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7023C"/>
    <w:rPr>
      <w:rFonts w:ascii="Times New Roman" w:hAnsi="Times New Roman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7023C"/>
    <w:rPr>
      <w:rFonts w:ascii="Times New Roman" w:hAnsi="Times New Roman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7023C"/>
    <w:pPr>
      <w:spacing w:line="240" w:lineRule="atLeast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7"/>
    <w:semiHidden/>
    <w:rsid w:val="0027023C"/>
  </w:style>
  <w:style w:type="table" w:styleId="TableProfessional">
    <w:name w:val="Table Professional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7023C"/>
    <w:rPr>
      <w:rFonts w:ascii="Times New Roman" w:hAnsi="Times New Roman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">
    <w:name w:val="Template"/>
    <w:link w:val="TemplateChar"/>
    <w:uiPriority w:val="7"/>
    <w:semiHidden/>
    <w:rsid w:val="0027023C"/>
    <w:pPr>
      <w:suppressAutoHyphens/>
      <w:spacing w:line="200" w:lineRule="atLeast"/>
    </w:pPr>
    <w:rPr>
      <w:rFonts w:ascii="SEB Basic" w:hAnsi="SEB Basic"/>
      <w:noProof/>
      <w:sz w:val="15"/>
      <w:szCs w:val="24"/>
      <w:lang w:val="en-GB" w:eastAsia="en-US"/>
    </w:rPr>
  </w:style>
  <w:style w:type="character" w:customStyle="1" w:styleId="TemplateChar">
    <w:name w:val="Template Char"/>
    <w:link w:val="Template"/>
    <w:uiPriority w:val="7"/>
    <w:semiHidden/>
    <w:rsid w:val="0027023C"/>
    <w:rPr>
      <w:rFonts w:ascii="SEB Basic" w:eastAsia="Times New Roman" w:hAnsi="SEB Basic" w:cs="Times New Roman"/>
      <w:noProof/>
      <w:sz w:val="15"/>
      <w:szCs w:val="24"/>
      <w:lang w:val="en-GB"/>
    </w:rPr>
  </w:style>
  <w:style w:type="paragraph" w:customStyle="1" w:styleId="Template-Address">
    <w:name w:val="Template - Address"/>
    <w:basedOn w:val="Template"/>
    <w:uiPriority w:val="7"/>
    <w:semiHidden/>
    <w:rsid w:val="0027023C"/>
  </w:style>
  <w:style w:type="paragraph" w:customStyle="1" w:styleId="Template-Companyname">
    <w:name w:val="Template - Company name"/>
    <w:basedOn w:val="Template"/>
    <w:next w:val="Template-Address"/>
    <w:uiPriority w:val="7"/>
    <w:semiHidden/>
    <w:rsid w:val="0027023C"/>
    <w:pPr>
      <w:spacing w:after="200"/>
    </w:pPr>
    <w:rPr>
      <w:b/>
    </w:rPr>
  </w:style>
  <w:style w:type="paragraph" w:customStyle="1" w:styleId="Template-Date">
    <w:name w:val="Template - Date"/>
    <w:basedOn w:val="Template-Address"/>
    <w:uiPriority w:val="7"/>
    <w:semiHidden/>
    <w:rsid w:val="0027023C"/>
  </w:style>
  <w:style w:type="paragraph" w:customStyle="1" w:styleId="Template-Documentname">
    <w:name w:val="Template - Document name"/>
    <w:basedOn w:val="Normal"/>
    <w:uiPriority w:val="7"/>
    <w:semiHidden/>
    <w:rsid w:val="0027023C"/>
    <w:pPr>
      <w:spacing w:line="360" w:lineRule="atLeast"/>
    </w:pPr>
    <w:rPr>
      <w:b/>
      <w:sz w:val="32"/>
    </w:rPr>
  </w:style>
  <w:style w:type="paragraph" w:customStyle="1" w:styleId="Template-Filepaht-filename">
    <w:name w:val="Template - File paht - file name"/>
    <w:basedOn w:val="Template"/>
    <w:uiPriority w:val="7"/>
    <w:semiHidden/>
    <w:rsid w:val="0027023C"/>
    <w:pPr>
      <w:pBdr>
        <w:top w:val="single" w:sz="4" w:space="6" w:color="auto"/>
      </w:pBdr>
      <w:spacing w:line="160" w:lineRule="atLeast"/>
      <w:jc w:val="right"/>
    </w:pPr>
    <w:rPr>
      <w:i/>
    </w:rPr>
  </w:style>
  <w:style w:type="paragraph" w:customStyle="1" w:styleId="Template-Legal">
    <w:name w:val="Template - Legal"/>
    <w:basedOn w:val="Template"/>
    <w:link w:val="Template-LegalChar"/>
    <w:uiPriority w:val="7"/>
    <w:semiHidden/>
    <w:rsid w:val="0027023C"/>
    <w:pPr>
      <w:spacing w:line="160" w:lineRule="atLeast"/>
    </w:pPr>
    <w:rPr>
      <w:i/>
      <w:sz w:val="12"/>
    </w:rPr>
  </w:style>
  <w:style w:type="character" w:customStyle="1" w:styleId="Template-LegalChar">
    <w:name w:val="Template - Legal Char"/>
    <w:link w:val="Template-Legal"/>
    <w:uiPriority w:val="7"/>
    <w:semiHidden/>
    <w:rsid w:val="0027023C"/>
    <w:rPr>
      <w:rFonts w:ascii="SEB Basic" w:eastAsia="Times New Roman" w:hAnsi="SEB Basic" w:cs="Times New Roman"/>
      <w:i/>
      <w:noProof/>
      <w:sz w:val="12"/>
      <w:szCs w:val="24"/>
      <w:lang w:val="en-GB"/>
    </w:rPr>
  </w:style>
  <w:style w:type="paragraph" w:customStyle="1" w:styleId="Template-Web">
    <w:name w:val="Template - Web"/>
    <w:basedOn w:val="Template"/>
    <w:link w:val="Template-WebChar"/>
    <w:uiPriority w:val="7"/>
    <w:semiHidden/>
    <w:rsid w:val="0027023C"/>
    <w:pPr>
      <w:spacing w:line="160" w:lineRule="atLeast"/>
    </w:pPr>
    <w:rPr>
      <w:b/>
    </w:rPr>
  </w:style>
  <w:style w:type="character" w:customStyle="1" w:styleId="Template-WebChar">
    <w:name w:val="Template - Web Char"/>
    <w:link w:val="Template-Web"/>
    <w:uiPriority w:val="7"/>
    <w:semiHidden/>
    <w:rsid w:val="0027023C"/>
    <w:rPr>
      <w:rFonts w:ascii="SEB Basic" w:eastAsia="Times New Roman" w:hAnsi="SEB Basic" w:cs="Times New Roman"/>
      <w:b/>
      <w:noProof/>
      <w:sz w:val="15"/>
      <w:szCs w:val="24"/>
      <w:lang w:val="en-GB"/>
    </w:rPr>
  </w:style>
  <w:style w:type="paragraph" w:customStyle="1" w:styleId="Textbrevmall">
    <w:name w:val="Text brevmall"/>
    <w:basedOn w:val="Normal"/>
    <w:uiPriority w:val="7"/>
    <w:semiHidden/>
    <w:rsid w:val="0027023C"/>
  </w:style>
  <w:style w:type="paragraph" w:customStyle="1" w:styleId="Text-brevEng">
    <w:name w:val="Text-brevEng"/>
    <w:basedOn w:val="Normal"/>
    <w:uiPriority w:val="7"/>
    <w:semiHidden/>
    <w:rsid w:val="0027023C"/>
  </w:style>
  <w:style w:type="paragraph" w:customStyle="1" w:styleId="Text-brevSv">
    <w:name w:val="Text-brevSv"/>
    <w:basedOn w:val="Normal"/>
    <w:uiPriority w:val="7"/>
    <w:semiHidden/>
    <w:rsid w:val="0027023C"/>
  </w:style>
  <w:style w:type="paragraph" w:styleId="Title">
    <w:name w:val="Title"/>
    <w:basedOn w:val="Normal"/>
    <w:link w:val="TitleChar"/>
    <w:uiPriority w:val="7"/>
    <w:semiHidden/>
    <w:qFormat/>
    <w:rsid w:val="0027023C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7"/>
    <w:semiHidden/>
    <w:rsid w:val="008A120B"/>
    <w:rPr>
      <w:rFonts w:ascii="SEB Basic" w:eastAsia="Times New Roman" w:hAnsi="SEB Basic" w:cs="Arial"/>
      <w:b/>
      <w:bCs/>
      <w:kern w:val="28"/>
      <w:sz w:val="32"/>
      <w:szCs w:val="32"/>
      <w:lang w:val="en-GB"/>
    </w:rPr>
  </w:style>
  <w:style w:type="paragraph" w:styleId="TOC1">
    <w:name w:val="toc 1"/>
    <w:basedOn w:val="Normal"/>
    <w:next w:val="Normal"/>
    <w:uiPriority w:val="7"/>
    <w:semiHidden/>
    <w:rsid w:val="0027023C"/>
    <w:pPr>
      <w:tabs>
        <w:tab w:val="left" w:pos="567"/>
        <w:tab w:val="right" w:leader="dot" w:pos="850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7"/>
    <w:semiHidden/>
    <w:rsid w:val="0027023C"/>
    <w:pPr>
      <w:tabs>
        <w:tab w:val="left" w:pos="851"/>
        <w:tab w:val="right" w:leader="dot" w:pos="8505"/>
      </w:tabs>
      <w:ind w:left="284" w:right="567"/>
    </w:pPr>
  </w:style>
  <w:style w:type="paragraph" w:styleId="TOC3">
    <w:name w:val="toc 3"/>
    <w:basedOn w:val="Normal"/>
    <w:next w:val="Normal"/>
    <w:uiPriority w:val="7"/>
    <w:semiHidden/>
    <w:rsid w:val="0027023C"/>
    <w:pPr>
      <w:tabs>
        <w:tab w:val="left" w:pos="1276"/>
        <w:tab w:val="right" w:leader="dot" w:pos="8505"/>
      </w:tabs>
      <w:ind w:left="567" w:right="567"/>
    </w:pPr>
  </w:style>
  <w:style w:type="paragraph" w:styleId="TOC4">
    <w:name w:val="toc 4"/>
    <w:basedOn w:val="Normal"/>
    <w:next w:val="Normal"/>
    <w:uiPriority w:val="7"/>
    <w:semiHidden/>
    <w:rsid w:val="0027023C"/>
    <w:pPr>
      <w:tabs>
        <w:tab w:val="left" w:pos="425"/>
        <w:tab w:val="right" w:leader="dot" w:pos="8505"/>
      </w:tabs>
      <w:spacing w:before="120"/>
      <w:ind w:left="425" w:right="567" w:hanging="425"/>
    </w:pPr>
    <w:rPr>
      <w:b/>
    </w:rPr>
  </w:style>
  <w:style w:type="paragraph" w:styleId="TOC5">
    <w:name w:val="toc 5"/>
    <w:basedOn w:val="Normal"/>
    <w:next w:val="Normal"/>
    <w:uiPriority w:val="7"/>
    <w:semiHidden/>
    <w:rsid w:val="0027023C"/>
    <w:pPr>
      <w:tabs>
        <w:tab w:val="left" w:pos="992"/>
        <w:tab w:val="right" w:leader="dot" w:pos="8505"/>
      </w:tabs>
      <w:ind w:left="992" w:right="567" w:hanging="567"/>
    </w:pPr>
  </w:style>
  <w:style w:type="paragraph" w:styleId="TOC6">
    <w:name w:val="toc 6"/>
    <w:basedOn w:val="Normal"/>
    <w:next w:val="Normal"/>
    <w:uiPriority w:val="7"/>
    <w:semiHidden/>
    <w:rsid w:val="0027023C"/>
    <w:pPr>
      <w:tabs>
        <w:tab w:val="left" w:pos="1843"/>
        <w:tab w:val="right" w:leader="dot" w:pos="8505"/>
      </w:tabs>
      <w:ind w:left="1843" w:right="567" w:hanging="851"/>
    </w:pPr>
  </w:style>
  <w:style w:type="paragraph" w:styleId="TOC7">
    <w:name w:val="toc 7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customStyle="1" w:styleId="Underrubrik-Eng">
    <w:name w:val="Underrubrik-Eng"/>
    <w:basedOn w:val="Heading2"/>
    <w:next w:val="Normal"/>
    <w:uiPriority w:val="7"/>
    <w:semiHidden/>
    <w:rsid w:val="0027023C"/>
  </w:style>
  <w:style w:type="paragraph" w:customStyle="1" w:styleId="Underrubrik-Sv">
    <w:name w:val="Underrubrik-Sv"/>
    <w:basedOn w:val="Underrubrik-Eng"/>
    <w:uiPriority w:val="7"/>
    <w:semiHidden/>
    <w:rsid w:val="0027023C"/>
  </w:style>
  <w:style w:type="paragraph" w:styleId="BalloonText">
    <w:name w:val="Balloon Text"/>
    <w:basedOn w:val="Normal"/>
    <w:link w:val="BalloonText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A120B"/>
  </w:style>
  <w:style w:type="character" w:styleId="BookTitle">
    <w:name w:val="Book Title"/>
    <w:uiPriority w:val="33"/>
    <w:semiHidden/>
    <w:qFormat/>
    <w:rsid w:val="008A120B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7F4D6"/>
    </w:tcPr>
    <w:tblStylePr w:type="firstRow">
      <w:rPr>
        <w:b/>
        <w:bCs/>
      </w:rPr>
      <w:tblPr/>
      <w:tcPr>
        <w:shd w:val="clear" w:color="auto" w:fill="D0EAAD"/>
      </w:tcPr>
    </w:tblStylePr>
    <w:tblStylePr w:type="lastRow">
      <w:rPr>
        <w:b/>
        <w:bCs/>
        <w:color w:val="000000"/>
      </w:rPr>
      <w:tblPr/>
      <w:tcPr>
        <w:shd w:val="clear" w:color="auto" w:fill="D0EAAD"/>
      </w:tcPr>
    </w:tblStylePr>
    <w:tblStylePr w:type="firstCol">
      <w:rPr>
        <w:color w:val="FFFFFF"/>
      </w:rPr>
      <w:tblPr/>
      <w:tcPr>
        <w:shd w:val="clear" w:color="auto" w:fill="679727"/>
      </w:tcPr>
    </w:tblStylePr>
    <w:tblStylePr w:type="lastCol">
      <w:rPr>
        <w:color w:val="FFFFFF"/>
      </w:rPr>
      <w:tblPr/>
      <w:tcPr>
        <w:shd w:val="clear" w:color="auto" w:fill="679727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ColorfulGrid-Accent2">
    <w:name w:val="Colorful Grid Accent 2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D8ED"/>
    </w:tcPr>
    <w:tblStylePr w:type="firstRow">
      <w:rPr>
        <w:b/>
        <w:bCs/>
      </w:rPr>
      <w:tblPr/>
      <w:tcPr>
        <w:shd w:val="clear" w:color="auto" w:fill="C0B2DB"/>
      </w:tcPr>
    </w:tblStylePr>
    <w:tblStylePr w:type="lastRow">
      <w:rPr>
        <w:b/>
        <w:bCs/>
        <w:color w:val="000000"/>
      </w:rPr>
      <w:tblPr/>
      <w:tcPr>
        <w:shd w:val="clear" w:color="auto" w:fill="C0B2DB"/>
      </w:tcPr>
    </w:tblStylePr>
    <w:tblStylePr w:type="firstCol">
      <w:rPr>
        <w:color w:val="FFFFFF"/>
      </w:rPr>
      <w:tblPr/>
      <w:tcPr>
        <w:shd w:val="clear" w:color="auto" w:fill="4C3676"/>
      </w:tcPr>
    </w:tblStylePr>
    <w:tblStylePr w:type="lastCol">
      <w:rPr>
        <w:color w:val="FFFFFF"/>
      </w:rPr>
      <w:tblPr/>
      <w:tcPr>
        <w:shd w:val="clear" w:color="auto" w:fill="4C3676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ColorfulGrid-Accent3">
    <w:name w:val="Colorful Grid Accent 3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FFB"/>
    </w:tcPr>
    <w:tblStylePr w:type="firstRow">
      <w:rPr>
        <w:b/>
        <w:bCs/>
      </w:rPr>
      <w:tblPr/>
      <w:tcPr>
        <w:shd w:val="clear" w:color="auto" w:fill="B2DFF8"/>
      </w:tcPr>
    </w:tblStylePr>
    <w:tblStylePr w:type="lastRow">
      <w:rPr>
        <w:b/>
        <w:bCs/>
        <w:color w:val="000000"/>
      </w:rPr>
      <w:tblPr/>
      <w:tcPr>
        <w:shd w:val="clear" w:color="auto" w:fill="B2DFF8"/>
      </w:tcPr>
    </w:tblStylePr>
    <w:tblStylePr w:type="firstCol">
      <w:rPr>
        <w:color w:val="FFFFFF"/>
      </w:rPr>
      <w:tblPr/>
      <w:tcPr>
        <w:shd w:val="clear" w:color="auto" w:fill="128BD0"/>
      </w:tcPr>
    </w:tblStylePr>
    <w:tblStylePr w:type="lastCol">
      <w:rPr>
        <w:color w:val="FFFFFF"/>
      </w:rPr>
      <w:tblPr/>
      <w:tcPr>
        <w:shd w:val="clear" w:color="auto" w:fill="128BD0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ColorfulGrid-Accent4">
    <w:name w:val="Colorful Grid Accent 4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EF2CF"/>
    </w:tcPr>
    <w:tblStylePr w:type="firstRow">
      <w:rPr>
        <w:b/>
        <w:bCs/>
      </w:rPr>
      <w:tblPr/>
      <w:tcPr>
        <w:shd w:val="clear" w:color="auto" w:fill="FEE69F"/>
      </w:tcPr>
    </w:tblStylePr>
    <w:tblStylePr w:type="lastRow">
      <w:rPr>
        <w:b/>
        <w:bCs/>
        <w:color w:val="000000"/>
      </w:rPr>
      <w:tblPr/>
      <w:tcPr>
        <w:shd w:val="clear" w:color="auto" w:fill="FEE69F"/>
      </w:tcPr>
    </w:tblStylePr>
    <w:tblStylePr w:type="firstCol">
      <w:rPr>
        <w:color w:val="FFFFFF"/>
      </w:rPr>
      <w:tblPr/>
      <w:tcPr>
        <w:shd w:val="clear" w:color="auto" w:fill="C99501"/>
      </w:tcPr>
    </w:tblStylePr>
    <w:tblStylePr w:type="lastCol">
      <w:rPr>
        <w:color w:val="FFFFFF"/>
      </w:rPr>
      <w:tblPr/>
      <w:tcPr>
        <w:shd w:val="clear" w:color="auto" w:fill="C99501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ColorfulGrid-Accent5">
    <w:name w:val="Colorful Grid Accent 5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AD9D7"/>
    </w:tcPr>
    <w:tblStylePr w:type="firstRow">
      <w:rPr>
        <w:b/>
        <w:bCs/>
      </w:rPr>
      <w:tblPr/>
      <w:tcPr>
        <w:shd w:val="clear" w:color="auto" w:fill="F6B4AF"/>
      </w:tcPr>
    </w:tblStylePr>
    <w:tblStylePr w:type="lastRow">
      <w:rPr>
        <w:b/>
        <w:bCs/>
        <w:color w:val="000000"/>
      </w:rPr>
      <w:tblPr/>
      <w:tcPr>
        <w:shd w:val="clear" w:color="auto" w:fill="F6B4AF"/>
      </w:tcPr>
    </w:tblStylePr>
    <w:tblStylePr w:type="firstCol">
      <w:rPr>
        <w:color w:val="FFFFFF"/>
      </w:rPr>
      <w:tblPr/>
      <w:tcPr>
        <w:shd w:val="clear" w:color="auto" w:fill="C32115"/>
      </w:tcPr>
    </w:tblStylePr>
    <w:tblStylePr w:type="lastCol">
      <w:rPr>
        <w:color w:val="FFFFFF"/>
      </w:rPr>
      <w:tblPr/>
      <w:tcPr>
        <w:shd w:val="clear" w:color="auto" w:fill="C32115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ColorfulGrid-Accent6">
    <w:name w:val="Colorful Grid Accent 6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FEF"/>
    </w:tcPr>
    <w:tblStylePr w:type="firstRow">
      <w:rPr>
        <w:b/>
        <w:bCs/>
      </w:rPr>
      <w:tblPr/>
      <w:tcPr>
        <w:shd w:val="clear" w:color="auto" w:fill="E0E0E0"/>
      </w:tcPr>
    </w:tblStylePr>
    <w:tblStylePr w:type="lastRow">
      <w:rPr>
        <w:b/>
        <w:bCs/>
        <w:color w:val="000000"/>
      </w:rPr>
      <w:tblPr/>
      <w:tcPr>
        <w:shd w:val="clear" w:color="auto" w:fill="E0E0E0"/>
      </w:tcPr>
    </w:tblStylePr>
    <w:tblStylePr w:type="firstCol">
      <w:rPr>
        <w:color w:val="FFFFFF"/>
      </w:rPr>
      <w:tblPr/>
      <w:tcPr>
        <w:shd w:val="clear" w:color="auto" w:fill="858585"/>
      </w:tcPr>
    </w:tblStylePr>
    <w:tblStylePr w:type="lastCol">
      <w:rPr>
        <w:color w:val="FFFFFF"/>
      </w:rPr>
      <w:tblPr/>
      <w:tcPr>
        <w:shd w:val="clear" w:color="auto" w:fill="858585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ColorfulList">
    <w:name w:val="Colorful List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3F9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shd w:val="clear" w:color="auto" w:fill="E7F4D6"/>
      </w:tcPr>
    </w:tblStylePr>
  </w:style>
  <w:style w:type="table" w:styleId="ColorfulList-Accent2">
    <w:name w:val="Colorful List Accent 2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FEC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shd w:val="clear" w:color="auto" w:fill="DFD8ED"/>
      </w:tcPr>
    </w:tblStylePr>
  </w:style>
  <w:style w:type="table" w:styleId="ColorfulList-Accent3">
    <w:name w:val="Colorful List Accent 3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CF7F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7A001"/>
      </w:tcPr>
    </w:tblStylePr>
    <w:tblStylePr w:type="lastRow">
      <w:rPr>
        <w:b/>
        <w:bCs/>
        <w:color w:val="D7A00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shd w:val="clear" w:color="auto" w:fill="D8EFFB"/>
      </w:tcPr>
    </w:tblStylePr>
  </w:style>
  <w:style w:type="table" w:styleId="ColorfulList-Accent4">
    <w:name w:val="Colorful List Accent 4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FF8E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1495DE"/>
      </w:tcPr>
    </w:tblStylePr>
    <w:tblStylePr w:type="lastRow">
      <w:rPr>
        <w:b/>
        <w:bCs/>
        <w:color w:val="1495D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shd w:val="clear" w:color="auto" w:fill="FEF2CF"/>
      </w:tcPr>
    </w:tblStylePr>
  </w:style>
  <w:style w:type="table" w:styleId="ColorfulList-Accent5">
    <w:name w:val="Colorful List Accent 5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CEC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shd w:val="clear" w:color="auto" w:fill="FAD9D7"/>
      </w:tcPr>
    </w:tblStylePr>
  </w:style>
  <w:style w:type="table" w:styleId="ColorfulList-Accent6">
    <w:name w:val="Colorful List Accent 6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7F7F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02317"/>
      </w:tcPr>
    </w:tblStylePr>
    <w:tblStylePr w:type="lastRow">
      <w:rPr>
        <w:b/>
        <w:bCs/>
        <w:color w:val="D0231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shd w:val="clear" w:color="auto" w:fill="EFEFEF"/>
      </w:tcPr>
    </w:tblStylePr>
  </w:style>
  <w:style w:type="table" w:styleId="ColorfulShading">
    <w:name w:val="Colorful Shading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8ACA34"/>
        <w:bottom w:val="single" w:sz="4" w:space="0" w:color="8ACA34"/>
        <w:right w:val="single" w:sz="4" w:space="0" w:color="8ACA34"/>
        <w:insideH w:val="single" w:sz="4" w:space="0" w:color="FFFFFF"/>
        <w:insideV w:val="single" w:sz="4" w:space="0" w:color="FFFFFF"/>
      </w:tblBorders>
    </w:tblPr>
    <w:tcPr>
      <w:shd w:val="clear" w:color="auto" w:fill="F3F9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279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2791F"/>
          <w:insideV w:val="nil"/>
        </w:tcBorders>
        <w:shd w:val="clear" w:color="auto" w:fill="5279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1F"/>
      </w:tcPr>
    </w:tblStylePr>
    <w:tblStylePr w:type="band1Vert">
      <w:tblPr/>
      <w:tcPr>
        <w:shd w:val="clear" w:color="auto" w:fill="D0EAAD"/>
      </w:tcPr>
    </w:tblStylePr>
    <w:tblStylePr w:type="band1Horz">
      <w:tblPr/>
      <w:tcPr>
        <w:shd w:val="clear" w:color="auto" w:fill="C4E59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66499E"/>
        <w:bottom w:val="single" w:sz="4" w:space="0" w:color="66499E"/>
        <w:right w:val="single" w:sz="4" w:space="0" w:color="66499E"/>
        <w:insideH w:val="single" w:sz="4" w:space="0" w:color="FFFFFF"/>
        <w:insideV w:val="single" w:sz="4" w:space="0" w:color="FFFFFF"/>
      </w:tblBorders>
    </w:tblPr>
    <w:tcPr>
      <w:shd w:val="clear" w:color="auto" w:fill="EFEC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D2B5E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D2B5E"/>
          <w:insideV w:val="nil"/>
        </w:tcBorders>
        <w:shd w:val="clear" w:color="auto" w:fill="3D2B5E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5E"/>
      </w:tcPr>
    </w:tblStylePr>
    <w:tblStylePr w:type="band1Vert">
      <w:tblPr/>
      <w:tcPr>
        <w:shd w:val="clear" w:color="auto" w:fill="C0B2DB"/>
      </w:tcPr>
    </w:tblStylePr>
    <w:tblStylePr w:type="band1Horz">
      <w:tblPr/>
      <w:tcPr>
        <w:shd w:val="clear" w:color="auto" w:fill="B19FD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FEC111"/>
        <w:left w:val="single" w:sz="4" w:space="0" w:color="41B0EE"/>
        <w:bottom w:val="single" w:sz="4" w:space="0" w:color="41B0EE"/>
        <w:right w:val="single" w:sz="4" w:space="0" w:color="41B0EE"/>
        <w:insideH w:val="single" w:sz="4" w:space="0" w:color="FFFFFF"/>
        <w:insideV w:val="single" w:sz="4" w:space="0" w:color="FFFFFF"/>
      </w:tblBorders>
    </w:tblPr>
    <w:tcPr>
      <w:shd w:val="clear" w:color="auto" w:fill="ECF7F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F6FA6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F6FA6"/>
          <w:insideV w:val="nil"/>
        </w:tcBorders>
        <w:shd w:val="clear" w:color="auto" w:fill="0F6FA6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A6"/>
      </w:tcPr>
    </w:tblStylePr>
    <w:tblStylePr w:type="band1Vert">
      <w:tblPr/>
      <w:tcPr>
        <w:shd w:val="clear" w:color="auto" w:fill="B2DFF8"/>
      </w:tcPr>
    </w:tblStylePr>
    <w:tblStylePr w:type="band1Horz">
      <w:tblPr/>
      <w:tcPr>
        <w:shd w:val="clear" w:color="auto" w:fill="A0D7F6"/>
      </w:tcPr>
    </w:tblStylePr>
  </w:style>
  <w:style w:type="table" w:styleId="ColorfulShading-Accent4">
    <w:name w:val="Colorful Shading Accent 4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41B0EE"/>
        <w:left w:val="single" w:sz="4" w:space="0" w:color="FEC111"/>
        <w:bottom w:val="single" w:sz="4" w:space="0" w:color="FEC111"/>
        <w:right w:val="single" w:sz="4" w:space="0" w:color="FEC111"/>
        <w:insideH w:val="single" w:sz="4" w:space="0" w:color="FFFFFF"/>
        <w:insideV w:val="single" w:sz="4" w:space="0" w:color="FFFFFF"/>
      </w:tblBorders>
    </w:tblPr>
    <w:tcPr>
      <w:shd w:val="clear" w:color="auto" w:fill="FFF8E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177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17700"/>
          <w:insideV w:val="nil"/>
        </w:tcBorders>
        <w:shd w:val="clear" w:color="auto" w:fill="A177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700"/>
      </w:tcPr>
    </w:tblStylePr>
    <w:tblStylePr w:type="band1Vert">
      <w:tblPr/>
      <w:tcPr>
        <w:shd w:val="clear" w:color="auto" w:fill="FEE69F"/>
      </w:tcPr>
    </w:tblStylePr>
    <w:tblStylePr w:type="band1Horz">
      <w:tblPr/>
      <w:tcPr>
        <w:shd w:val="clear" w:color="auto" w:fill="FEDF8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E94539"/>
        <w:bottom w:val="single" w:sz="4" w:space="0" w:color="E94539"/>
        <w:right w:val="single" w:sz="4" w:space="0" w:color="E94539"/>
        <w:insideH w:val="single" w:sz="4" w:space="0" w:color="FFFFFF"/>
        <w:insideV w:val="single" w:sz="4" w:space="0" w:color="FFFFFF"/>
      </w:tblBorders>
    </w:tblPr>
    <w:tcPr>
      <w:shd w:val="clear" w:color="auto" w:fill="FCEC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C1A1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C1A11"/>
          <w:insideV w:val="nil"/>
        </w:tcBorders>
        <w:shd w:val="clear" w:color="auto" w:fill="9C1A1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A11"/>
      </w:tcPr>
    </w:tblStylePr>
    <w:tblStylePr w:type="band1Vert">
      <w:tblPr/>
      <w:tcPr>
        <w:shd w:val="clear" w:color="auto" w:fill="F6B4AF"/>
      </w:tcPr>
    </w:tblStylePr>
    <w:tblStylePr w:type="band1Horz">
      <w:tblPr/>
      <w:tcPr>
        <w:shd w:val="clear" w:color="auto" w:fill="F4A29C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E94539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FFFFFF"/>
        <w:insideV w:val="single" w:sz="4" w:space="0" w:color="FFFFFF"/>
      </w:tblBorders>
    </w:tblPr>
    <w:tcPr>
      <w:shd w:val="clear" w:color="auto" w:fill="F7F7F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6A6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6A6A"/>
          <w:insideV w:val="nil"/>
        </w:tcBorders>
        <w:shd w:val="clear" w:color="auto" w:fill="6A6A6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/>
      </w:tcPr>
    </w:tblStylePr>
    <w:tblStylePr w:type="band1Vert">
      <w:tblPr/>
      <w:tcPr>
        <w:shd w:val="clear" w:color="auto" w:fill="E0E0E0"/>
      </w:tcPr>
    </w:tblStylePr>
    <w:tblStylePr w:type="band1Horz">
      <w:tblPr/>
      <w:tcPr>
        <w:shd w:val="clear" w:color="auto" w:fill="D8D8D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8A1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120B"/>
    <w:rPr>
      <w:rFonts w:ascii="SEB Basic" w:eastAsia="Times New Roman" w:hAnsi="SEB Basic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2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120B"/>
    <w:rPr>
      <w:rFonts w:ascii="SEB Basic" w:eastAsia="Times New Roman" w:hAnsi="SEB Basic" w:cs="Times New Roman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8ACA3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64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79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</w:style>
  <w:style w:type="table" w:styleId="DarkList-Accent2">
    <w:name w:val="Dark List Accent 2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66499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2244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C367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</w:style>
  <w:style w:type="table" w:styleId="DarkList-Accent3">
    <w:name w:val="Dark List Accent 3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41B0E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C5C8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28BD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</w:style>
  <w:style w:type="table" w:styleId="DarkList-Accent4">
    <w:name w:val="Dark List Accent 4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FEC11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663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9950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</w:style>
  <w:style w:type="table" w:styleId="DarkList-Accent5">
    <w:name w:val="Dark List Accent 5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E9453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1160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3211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</w:style>
  <w:style w:type="table" w:styleId="DarkList-Accent6">
    <w:name w:val="Dark List Accent 6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B2B2B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8585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5858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120B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A120B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A120B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A120B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A120B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A120B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A120B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A120B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A120B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A120B"/>
    <w:rPr>
      <w:b/>
      <w:bCs/>
    </w:rPr>
  </w:style>
  <w:style w:type="character" w:styleId="IntenseEmphasis">
    <w:name w:val="Intense Emphasis"/>
    <w:uiPriority w:val="21"/>
    <w:semiHidden/>
    <w:qFormat/>
    <w:rsid w:val="008A120B"/>
    <w:rPr>
      <w:b/>
      <w:bCs/>
      <w:i/>
      <w:iCs/>
      <w:color w:val="8ACA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A120B"/>
    <w:pPr>
      <w:pBdr>
        <w:bottom w:val="single" w:sz="4" w:space="4" w:color="8ACA34"/>
      </w:pBdr>
      <w:spacing w:before="200" w:after="280"/>
      <w:ind w:left="936" w:right="936"/>
    </w:pPr>
    <w:rPr>
      <w:b/>
      <w:bCs/>
      <w:i/>
      <w:iCs/>
      <w:color w:val="8ACA34"/>
    </w:rPr>
  </w:style>
  <w:style w:type="character" w:customStyle="1" w:styleId="IntenseQuoteChar">
    <w:name w:val="Intense Quote Char"/>
    <w:link w:val="IntenseQuote"/>
    <w:uiPriority w:val="30"/>
    <w:rsid w:val="008A120B"/>
    <w:rPr>
      <w:rFonts w:ascii="SEB Basic" w:eastAsia="Times New Roman" w:hAnsi="SEB Basic" w:cs="Times New Roman"/>
      <w:b/>
      <w:bCs/>
      <w:i/>
      <w:iCs/>
      <w:color w:val="8ACA34"/>
      <w:szCs w:val="24"/>
      <w:lang w:val="en-GB"/>
    </w:rPr>
  </w:style>
  <w:style w:type="character" w:styleId="IntenseReference">
    <w:name w:val="Intense Reference"/>
    <w:uiPriority w:val="32"/>
    <w:semiHidden/>
    <w:qFormat/>
    <w:rsid w:val="008A120B"/>
    <w:rPr>
      <w:b/>
      <w:bCs/>
      <w:smallCaps/>
      <w:color w:val="66499E"/>
      <w:spacing w:val="5"/>
      <w:u w:val="single"/>
    </w:rPr>
  </w:style>
  <w:style w:type="table" w:styleId="LightGrid">
    <w:name w:val="Light Grid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1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  <w:shd w:val="clear" w:color="auto" w:fill="E2F2CC"/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  <w:shd w:val="clear" w:color="auto" w:fill="E2F2CC"/>
      </w:tcPr>
    </w:tblStylePr>
    <w:tblStylePr w:type="band2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</w:tcPr>
    </w:tblStylePr>
  </w:style>
  <w:style w:type="table" w:styleId="LightGrid-Accent2">
    <w:name w:val="Light Grid Accent 2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1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  <w:shd w:val="clear" w:color="auto" w:fill="D8CFE9"/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  <w:shd w:val="clear" w:color="auto" w:fill="D8CFE9"/>
      </w:tcPr>
    </w:tblStylePr>
    <w:tblStylePr w:type="band2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</w:tcPr>
    </w:tblStylePr>
  </w:style>
  <w:style w:type="table" w:styleId="LightGrid-Accent3">
    <w:name w:val="Light Grid Accent 3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1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  <w:shd w:val="clear" w:color="auto" w:fill="CFEBFA"/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  <w:shd w:val="clear" w:color="auto" w:fill="CFEBFA"/>
      </w:tcPr>
    </w:tblStylePr>
    <w:tblStylePr w:type="band2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</w:tcPr>
    </w:tblStylePr>
  </w:style>
  <w:style w:type="table" w:styleId="LightGrid-Accent4">
    <w:name w:val="Light Grid Accent 4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1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  <w:shd w:val="clear" w:color="auto" w:fill="FEEFC3"/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  <w:shd w:val="clear" w:color="auto" w:fill="FEEFC3"/>
      </w:tcPr>
    </w:tblStylePr>
    <w:tblStylePr w:type="band2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</w:tcPr>
    </w:tblStylePr>
  </w:style>
  <w:style w:type="table" w:styleId="LightGrid-Accent5">
    <w:name w:val="Light Grid Accent 5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1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  <w:shd w:val="clear" w:color="auto" w:fill="F9D0CD"/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  <w:shd w:val="clear" w:color="auto" w:fill="F9D0CD"/>
      </w:tcPr>
    </w:tblStylePr>
    <w:tblStylePr w:type="band2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</w:tcPr>
    </w:tblStylePr>
  </w:style>
  <w:style w:type="table" w:styleId="LightGrid-Accent6">
    <w:name w:val="Light Grid Accent 6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1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  <w:shd w:val="clear" w:color="auto" w:fill="EBEBEB"/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  <w:shd w:val="clear" w:color="auto" w:fill="EBEBEB"/>
      </w:tcPr>
    </w:tblStylePr>
    <w:tblStylePr w:type="band2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</w:tcPr>
    </w:tblStylePr>
  </w:style>
  <w:style w:type="table" w:styleId="LightList">
    <w:name w:val="Light List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</w:style>
  <w:style w:type="table" w:styleId="LightList-Accent2">
    <w:name w:val="Light List Accent 2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</w:style>
  <w:style w:type="table" w:styleId="LightList-Accent3">
    <w:name w:val="Light List Accent 3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</w:style>
  <w:style w:type="table" w:styleId="LightList-Accent4">
    <w:name w:val="Light List Accent 4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</w:style>
  <w:style w:type="table" w:styleId="LightList-Accent5">
    <w:name w:val="Light List Accent 5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</w:style>
  <w:style w:type="table" w:styleId="LightList-Accent6">
    <w:name w:val="Light List Accent 6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ghtShading">
    <w:name w:val="Light Shading"/>
    <w:basedOn w:val="TableNormal"/>
    <w:uiPriority w:val="60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8A120B"/>
    <w:rPr>
      <w:color w:val="679727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</w:style>
  <w:style w:type="table" w:styleId="LightShading-Accent2">
    <w:name w:val="Light Shading Accent 2"/>
    <w:basedOn w:val="TableNormal"/>
    <w:uiPriority w:val="60"/>
    <w:rsid w:val="008A120B"/>
    <w:rPr>
      <w:color w:val="4C3676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</w:style>
  <w:style w:type="table" w:styleId="LightShading-Accent3">
    <w:name w:val="Light Shading Accent 3"/>
    <w:basedOn w:val="TableNormal"/>
    <w:uiPriority w:val="60"/>
    <w:rsid w:val="008A120B"/>
    <w:rPr>
      <w:color w:val="128BD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</w:style>
  <w:style w:type="table" w:styleId="LightShading-Accent4">
    <w:name w:val="Light Shading Accent 4"/>
    <w:basedOn w:val="TableNormal"/>
    <w:uiPriority w:val="60"/>
    <w:rsid w:val="008A120B"/>
    <w:rPr>
      <w:color w:val="C99501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</w:style>
  <w:style w:type="table" w:styleId="LightShading-Accent5">
    <w:name w:val="Light Shading Accent 5"/>
    <w:basedOn w:val="TableNormal"/>
    <w:uiPriority w:val="60"/>
    <w:rsid w:val="008A120B"/>
    <w:rPr>
      <w:color w:val="C32115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</w:style>
  <w:style w:type="table" w:styleId="LightShading-Accent6">
    <w:name w:val="Light Shading Accent 6"/>
    <w:basedOn w:val="TableNormal"/>
    <w:uiPriority w:val="60"/>
    <w:rsid w:val="008A120B"/>
    <w:rPr>
      <w:color w:val="858585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paragraph" w:styleId="ListParagraph">
    <w:name w:val="List Paragraph"/>
    <w:basedOn w:val="Normal"/>
    <w:uiPriority w:val="34"/>
    <w:semiHidden/>
    <w:qFormat/>
    <w:rsid w:val="008A120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A12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nsolas" w:hAnsi="Consolas"/>
      <w:lang w:val="en-GB" w:eastAsia="en-US"/>
    </w:rPr>
  </w:style>
  <w:style w:type="character" w:customStyle="1" w:styleId="MacroTextChar">
    <w:name w:val="Macro Text Char"/>
    <w:link w:val="MacroText"/>
    <w:uiPriority w:val="99"/>
    <w:semiHidden/>
    <w:rsid w:val="008A120B"/>
    <w:rPr>
      <w:rFonts w:ascii="Consolas" w:eastAsia="Times New Roman" w:hAnsi="Consolas" w:cs="Times New Roman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  <w:insideV w:val="single" w:sz="8" w:space="0" w:color="A7D766"/>
      </w:tblBorders>
    </w:tblPr>
    <w:tcPr>
      <w:shd w:val="clear" w:color="auto" w:fill="E2F2C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7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MediumGrid1-Accent2">
    <w:name w:val="Medium Grid 1 Accent 2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  <w:insideV w:val="single" w:sz="8" w:space="0" w:color="8A70BD"/>
      </w:tblBorders>
    </w:tblPr>
    <w:tcPr>
      <w:shd w:val="clear" w:color="auto" w:fill="D8CFE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70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MediumGrid1-Accent3">
    <w:name w:val="Medium Grid 1 Accent 3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  <w:insideV w:val="single" w:sz="8" w:space="0" w:color="70C3F2"/>
      </w:tblBorders>
    </w:tblPr>
    <w:tcPr>
      <w:shd w:val="clear" w:color="auto" w:fill="CFEBF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3F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MediumGrid1-Accent4">
    <w:name w:val="Medium Grid 1 Accent 4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  <w:insideV w:val="single" w:sz="8" w:space="0" w:color="FED04C"/>
      </w:tblBorders>
    </w:tblPr>
    <w:tcPr>
      <w:shd w:val="clear" w:color="auto" w:fill="FEEFC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0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MediumGrid1-Accent5">
    <w:name w:val="Medium Grid 1 Accent 5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  <w:insideV w:val="single" w:sz="8" w:space="0" w:color="EE736A"/>
      </w:tblBorders>
    </w:tblPr>
    <w:tcPr>
      <w:shd w:val="clear" w:color="auto" w:fill="F9D0C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736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MediumGrid1-Accent6">
    <w:name w:val="Medium Grid 1 Accent 6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  <w:insideV w:val="single" w:sz="8" w:space="0" w:color="C5C5C5"/>
      </w:tblBorders>
    </w:tblPr>
    <w:tcPr>
      <w:shd w:val="clear" w:color="auto" w:fill="EBEBE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MediumGrid2">
    <w:name w:val="Medium Grid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cPr>
      <w:shd w:val="clear" w:color="auto" w:fill="E2F2CC"/>
    </w:tcPr>
    <w:tblStylePr w:type="firstRow">
      <w:rPr>
        <w:b/>
        <w:bCs/>
        <w:color w:val="000000"/>
      </w:rPr>
      <w:tblPr/>
      <w:tcPr>
        <w:shd w:val="clear" w:color="auto" w:fill="F3F9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D6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tcBorders>
          <w:insideH w:val="single" w:sz="6" w:space="0" w:color="8ACA34"/>
          <w:insideV w:val="single" w:sz="6" w:space="0" w:color="8ACA34"/>
        </w:tcBorders>
        <w:shd w:val="clear" w:color="auto" w:fill="C4E599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cPr>
      <w:shd w:val="clear" w:color="auto" w:fill="D8CFE9"/>
    </w:tcPr>
    <w:tblStylePr w:type="firstRow">
      <w:rPr>
        <w:b/>
        <w:bCs/>
        <w:color w:val="000000"/>
      </w:rPr>
      <w:tblPr/>
      <w:tcPr>
        <w:shd w:val="clear" w:color="auto" w:fill="EFEC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D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tcBorders>
          <w:insideH w:val="single" w:sz="6" w:space="0" w:color="66499E"/>
          <w:insideV w:val="single" w:sz="6" w:space="0" w:color="66499E"/>
        </w:tcBorders>
        <w:shd w:val="clear" w:color="auto" w:fill="B19FD3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cPr>
      <w:shd w:val="clear" w:color="auto" w:fill="CFEBFA"/>
    </w:tcPr>
    <w:tblStylePr w:type="firstRow">
      <w:rPr>
        <w:b/>
        <w:bCs/>
        <w:color w:val="000000"/>
      </w:rPr>
      <w:tblPr/>
      <w:tcPr>
        <w:shd w:val="clear" w:color="auto" w:fill="ECF7F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FB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tcBorders>
          <w:insideH w:val="single" w:sz="6" w:space="0" w:color="41B0EE"/>
          <w:insideV w:val="single" w:sz="6" w:space="0" w:color="41B0EE"/>
        </w:tcBorders>
        <w:shd w:val="clear" w:color="auto" w:fill="A0D7F6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cPr>
      <w:shd w:val="clear" w:color="auto" w:fill="FEEFC3"/>
    </w:tcPr>
    <w:tblStylePr w:type="firstRow">
      <w:rPr>
        <w:b/>
        <w:bCs/>
        <w:color w:val="000000"/>
      </w:rPr>
      <w:tblPr/>
      <w:tcPr>
        <w:shd w:val="clear" w:color="auto" w:fill="FFF8E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F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tcBorders>
          <w:insideH w:val="single" w:sz="6" w:space="0" w:color="FEC111"/>
          <w:insideV w:val="single" w:sz="6" w:space="0" w:color="FEC111"/>
        </w:tcBorders>
        <w:shd w:val="clear" w:color="auto" w:fill="FEDF88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cPr>
      <w:shd w:val="clear" w:color="auto" w:fill="F9D0CD"/>
    </w:tcPr>
    <w:tblStylePr w:type="firstRow">
      <w:rPr>
        <w:b/>
        <w:bCs/>
        <w:color w:val="000000"/>
      </w:rPr>
      <w:tblPr/>
      <w:tcPr>
        <w:shd w:val="clear" w:color="auto" w:fill="FCEC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D7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tcBorders>
          <w:insideH w:val="single" w:sz="6" w:space="0" w:color="E94539"/>
          <w:insideV w:val="single" w:sz="6" w:space="0" w:color="E94539"/>
        </w:tcBorders>
        <w:shd w:val="clear" w:color="auto" w:fill="F4A29C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cPr>
      <w:shd w:val="clear" w:color="auto" w:fill="EBEBEB"/>
    </w:tcPr>
    <w:tblStylePr w:type="firstRow">
      <w:rPr>
        <w:b/>
        <w:bCs/>
        <w:color w:val="000000"/>
      </w:rPr>
      <w:tblPr/>
      <w:tcPr>
        <w:shd w:val="clear" w:color="auto" w:fill="F7F7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tcBorders>
          <w:insideH w:val="single" w:sz="6" w:space="0" w:color="B2B2B2"/>
          <w:insideV w:val="single" w:sz="6" w:space="0" w:color="B2B2B2"/>
        </w:tcBorders>
        <w:shd w:val="clear" w:color="auto" w:fill="D8D8D8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2F2C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4E599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4E599"/>
      </w:tcPr>
    </w:tblStylePr>
  </w:style>
  <w:style w:type="table" w:styleId="MediumGrid3-Accent2">
    <w:name w:val="Medium Grid 3 Accent 2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8CFE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19FD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19FD3"/>
      </w:tcPr>
    </w:tblStylePr>
  </w:style>
  <w:style w:type="table" w:styleId="MediumGrid3-Accent3">
    <w:name w:val="Medium Grid 3 Accent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EBF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0D7F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0D7F6"/>
      </w:tcPr>
    </w:tblStylePr>
  </w:style>
  <w:style w:type="table" w:styleId="MediumGrid3-Accent4">
    <w:name w:val="Medium Grid 3 Accent 4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EFC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DF8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DF88"/>
      </w:tcPr>
    </w:tblStylePr>
  </w:style>
  <w:style w:type="table" w:styleId="MediumGrid3-Accent5">
    <w:name w:val="Medium Grid 3 Accent 5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9D0C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29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29C"/>
      </w:tcPr>
    </w:tblStylePr>
  </w:style>
  <w:style w:type="table" w:styleId="MediumGrid3-Accent6">
    <w:name w:val="Medium Grid 3 Accent 6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EBE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D8D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D8D8"/>
      </w:tcPr>
    </w:tblStylePr>
  </w:style>
  <w:style w:type="table" w:styleId="MediumList1">
    <w:name w:val="Medium Lis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8ACA34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band1Vert">
      <w:tblPr/>
      <w:tcPr>
        <w:shd w:val="clear" w:color="auto" w:fill="E2F2CC"/>
      </w:tcPr>
    </w:tblStylePr>
    <w:tblStylePr w:type="band1Horz">
      <w:tblPr/>
      <w:tcPr>
        <w:shd w:val="clear" w:color="auto" w:fill="E2F2CC"/>
      </w:tcPr>
    </w:tblStylePr>
  </w:style>
  <w:style w:type="table" w:styleId="MediumList1-Accent2">
    <w:name w:val="Medium List 1 Accent 2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66499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band1Vert">
      <w:tblPr/>
      <w:tcPr>
        <w:shd w:val="clear" w:color="auto" w:fill="D8CFE9"/>
      </w:tcPr>
    </w:tblStylePr>
    <w:tblStylePr w:type="band1Horz">
      <w:tblPr/>
      <w:tcPr>
        <w:shd w:val="clear" w:color="auto" w:fill="D8CFE9"/>
      </w:tcPr>
    </w:tblStylePr>
  </w:style>
  <w:style w:type="table" w:styleId="MediumList1-Accent3">
    <w:name w:val="Medium List 1 Accent 3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41B0E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band1Vert">
      <w:tblPr/>
      <w:tcPr>
        <w:shd w:val="clear" w:color="auto" w:fill="CFEBFA"/>
      </w:tcPr>
    </w:tblStylePr>
    <w:tblStylePr w:type="band1Horz">
      <w:tblPr/>
      <w:tcPr>
        <w:shd w:val="clear" w:color="auto" w:fill="CFEBFA"/>
      </w:tcPr>
    </w:tblStylePr>
  </w:style>
  <w:style w:type="table" w:styleId="MediumList1-Accent4">
    <w:name w:val="Medium List 1 Accent 4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FEC111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band1Vert">
      <w:tblPr/>
      <w:tcPr>
        <w:shd w:val="clear" w:color="auto" w:fill="FEEFC3"/>
      </w:tcPr>
    </w:tblStylePr>
    <w:tblStylePr w:type="band1Horz">
      <w:tblPr/>
      <w:tcPr>
        <w:shd w:val="clear" w:color="auto" w:fill="FEEFC3"/>
      </w:tcPr>
    </w:tblStylePr>
  </w:style>
  <w:style w:type="table" w:styleId="MediumList1-Accent5">
    <w:name w:val="Medium List 1 Accent 5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E94539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band1Vert">
      <w:tblPr/>
      <w:tcPr>
        <w:shd w:val="clear" w:color="auto" w:fill="F9D0CD"/>
      </w:tcPr>
    </w:tblStylePr>
    <w:tblStylePr w:type="band1Horz">
      <w:tblPr/>
      <w:tcPr>
        <w:shd w:val="clear" w:color="auto" w:fill="F9D0CD"/>
      </w:tcPr>
    </w:tblStylePr>
  </w:style>
  <w:style w:type="table" w:styleId="MediumList1-Accent6">
    <w:name w:val="Medium List 1 Accent 6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List2">
    <w:name w:val="Medium Lis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A3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ACA3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A3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ACA3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2C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6499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499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6499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1B0E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B0E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1B0E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BF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EC11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11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EC11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FC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9453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453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9453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0CD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2B2B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2B2B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C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2C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9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BFA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BF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C3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FC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0CD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0C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uiPriority w:val="99"/>
    <w:semiHidden/>
    <w:rsid w:val="008A120B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A120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A120B"/>
    <w:rPr>
      <w:rFonts w:ascii="SEB Basic" w:eastAsia="Times New Roman" w:hAnsi="SEB Basic" w:cs="Times New Roman"/>
      <w:i/>
      <w:iCs/>
      <w:color w:val="000000"/>
      <w:szCs w:val="24"/>
      <w:lang w:val="en-GB"/>
    </w:rPr>
  </w:style>
  <w:style w:type="character" w:styleId="SubtleEmphasis">
    <w:name w:val="Subtle Emphasis"/>
    <w:uiPriority w:val="19"/>
    <w:semiHidden/>
    <w:qFormat/>
    <w:rsid w:val="008A120B"/>
    <w:rPr>
      <w:i/>
      <w:iCs/>
      <w:color w:val="808080"/>
    </w:rPr>
  </w:style>
  <w:style w:type="character" w:styleId="SubtleReference">
    <w:name w:val="Subtle Reference"/>
    <w:uiPriority w:val="31"/>
    <w:semiHidden/>
    <w:qFormat/>
    <w:rsid w:val="008A120B"/>
    <w:rPr>
      <w:smallCaps/>
      <w:color w:val="66499E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A120B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A120B"/>
    <w:pPr>
      <w:spacing w:before="120"/>
    </w:pPr>
    <w:rPr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20B"/>
    <w:pPr>
      <w:keepNext/>
      <w:keepLines/>
      <w:spacing w:before="480" w:after="0" w:line="280" w:lineRule="atLeast"/>
      <w:contextualSpacing w:val="0"/>
      <w:outlineLvl w:val="9"/>
    </w:pPr>
    <w:rPr>
      <w:rFonts w:cs="Times New Roman"/>
      <w:color w:val="679727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B SansSerif" w:eastAsia="Times New Roman" w:hAnsi="SEB SansSerif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7"/>
    <w:lsdException w:name="toc 2" w:uiPriority="7"/>
    <w:lsdException w:name="toc 3" w:uiPriority="7"/>
    <w:lsdException w:name="toc 4" w:uiPriority="7"/>
    <w:lsdException w:name="toc 5" w:uiPriority="7"/>
    <w:lsdException w:name="toc 6" w:uiPriority="7"/>
    <w:lsdException w:name="toc 7" w:uiPriority="7"/>
    <w:lsdException w:name="toc 8" w:uiPriority="7"/>
    <w:lsdException w:name="toc 9" w:uiPriority="7"/>
    <w:lsdException w:name="Normal Indent" w:uiPriority="7"/>
    <w:lsdException w:name="footnote text" w:uiPriority="7"/>
    <w:lsdException w:name="annotation text" w:uiPriority="99"/>
    <w:lsdException w:name="header" w:uiPriority="7"/>
    <w:lsdException w:name="footer" w:uiPriority="7"/>
    <w:lsdException w:name="index heading" w:uiPriority="99"/>
    <w:lsdException w:name="caption" w:uiPriority="7" w:qFormat="1"/>
    <w:lsdException w:name="table of figures" w:uiPriority="7"/>
    <w:lsdException w:name="envelope address" w:uiPriority="7"/>
    <w:lsdException w:name="envelope return" w:uiPriority="7"/>
    <w:lsdException w:name="footnote reference" w:uiPriority="7"/>
    <w:lsdException w:name="annotation reference" w:uiPriority="99"/>
    <w:lsdException w:name="line number" w:uiPriority="8"/>
    <w:lsdException w:name="page number" w:uiPriority="7"/>
    <w:lsdException w:name="endnote reference" w:uiPriority="7"/>
    <w:lsdException w:name="endnote text" w:uiPriority="7"/>
    <w:lsdException w:name="table of authorities" w:uiPriority="99"/>
    <w:lsdException w:name="macro" w:uiPriority="99"/>
    <w:lsdException w:name="toa heading" w:uiPriority="99"/>
    <w:lsdException w:name="List" w:uiPriority="8"/>
    <w:lsdException w:name="List Bullet" w:uiPriority="2" w:qFormat="1"/>
    <w:lsdException w:name="List Number" w:uiPriority="2" w:qFormat="1"/>
    <w:lsdException w:name="List 2" w:uiPriority="8"/>
    <w:lsdException w:name="List 3" w:uiPriority="8"/>
    <w:lsdException w:name="List 4" w:uiPriority="8"/>
    <w:lsdException w:name="List 5" w:uiPriority="8"/>
    <w:lsdException w:name="List Bullet 2" w:uiPriority="8"/>
    <w:lsdException w:name="List Bullet 3" w:uiPriority="8"/>
    <w:lsdException w:name="List Bullet 4" w:uiPriority="8"/>
    <w:lsdException w:name="List Bulle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Title" w:semiHidden="0" w:uiPriority="7" w:unhideWhenUsed="0" w:qFormat="1"/>
    <w:lsdException w:name="Closing" w:uiPriority="7"/>
    <w:lsdException w:name="Signature" w:uiPriority="7"/>
    <w:lsdException w:name="Default Paragraph Font" w:uiPriority="1"/>
    <w:lsdException w:name="Body Text" w:uiPriority="7"/>
    <w:lsdException w:name="Body Text Indent" w:uiPriority="7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semiHidden="0" w:uiPriority="7" w:unhideWhenUsed="0" w:qFormat="1"/>
    <w:lsdException w:name="Salutation" w:uiPriority="7"/>
    <w:lsdException w:name="Date" w:uiPriority="7"/>
    <w:lsdException w:name="Body Text First Indent" w:uiPriority="7"/>
    <w:lsdException w:name="Body Text First Indent 2" w:uiPriority="7"/>
    <w:lsdException w:name="Note Heading" w:uiPriority="7"/>
    <w:lsdException w:name="Body Text 2" w:uiPriority="7"/>
    <w:lsdException w:name="Body Text 3" w:uiPriority="7"/>
    <w:lsdException w:name="Body Text Indent 2" w:uiPriority="7"/>
    <w:lsdException w:name="Body Text Indent 3" w:uiPriority="7"/>
    <w:lsdException w:name="Block Text" w:uiPriority="7"/>
    <w:lsdException w:name="Hyperlink" w:uiPriority="8"/>
    <w:lsdException w:name="FollowedHyperlink" w:uiPriority="7"/>
    <w:lsdException w:name="Strong" w:semiHidden="0" w:uiPriority="7" w:unhideWhenUsed="0" w:qFormat="1"/>
    <w:lsdException w:name="Emphasis" w:semiHidden="0" w:uiPriority="7" w:unhideWhenUsed="0" w:qFormat="1"/>
    <w:lsdException w:name="Document Map" w:uiPriority="99"/>
    <w:lsdException w:name="Plain Text" w:uiPriority="7"/>
    <w:lsdException w:name="E-mail Signature" w:uiPriority="7"/>
    <w:lsdException w:name="HTML Top of Form" w:uiPriority="99"/>
    <w:lsdException w:name="HTML Bottom of Form" w:uiPriority="99"/>
    <w:lsdException w:name="Normal (Web)" w:uiPriority="7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86"/>
    <w:pPr>
      <w:spacing w:line="280" w:lineRule="atLeast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27023C"/>
    <w:pPr>
      <w:spacing w:before="240" w:after="240" w:line="360" w:lineRule="atLeast"/>
      <w:contextualSpacing/>
      <w:outlineLvl w:val="0"/>
    </w:pPr>
    <w:rPr>
      <w:rFonts w:cs="Arial"/>
      <w:b/>
      <w:bC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7023C"/>
    <w:pPr>
      <w:spacing w:before="240" w:after="120" w:line="320" w:lineRule="atLeast"/>
      <w:contextualSpacing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27023C"/>
    <w:pPr>
      <w:spacing w:before="240" w:after="120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27023C"/>
    <w:pPr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27023C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27023C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27023C"/>
    <w:pPr>
      <w:numPr>
        <w:ilvl w:val="6"/>
        <w:numId w:val="17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27023C"/>
    <w:p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27023C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7"/>
    <w:semiHidden/>
    <w:rsid w:val="0027023C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7"/>
    <w:semiHidden/>
    <w:rsid w:val="0027023C"/>
    <w:pPr>
      <w:spacing w:after="120"/>
    </w:pPr>
  </w:style>
  <w:style w:type="character" w:customStyle="1" w:styleId="BodyTextChar">
    <w:name w:val="Body Text Char"/>
    <w:link w:val="BodyTex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2">
    <w:name w:val="Body Text 2"/>
    <w:basedOn w:val="Normal"/>
    <w:link w:val="BodyText2Char"/>
    <w:uiPriority w:val="7"/>
    <w:semiHidden/>
    <w:rsid w:val="0027023C"/>
    <w:pPr>
      <w:spacing w:after="120" w:line="480" w:lineRule="auto"/>
    </w:pPr>
  </w:style>
  <w:style w:type="character" w:customStyle="1" w:styleId="BodyText2Char">
    <w:name w:val="Body Text 2 Char"/>
    <w:link w:val="BodyTex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3">
    <w:name w:val="Body Text 3"/>
    <w:basedOn w:val="Normal"/>
    <w:link w:val="BodyText3Char"/>
    <w:uiPriority w:val="7"/>
    <w:semiHidden/>
    <w:rsid w:val="002702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7"/>
    <w:semiHidden/>
    <w:rsid w:val="0027023C"/>
    <w:pPr>
      <w:ind w:firstLine="210"/>
    </w:pPr>
  </w:style>
  <w:style w:type="character" w:customStyle="1" w:styleId="BodyTextFirstIndentChar">
    <w:name w:val="Body Text First Indent Char"/>
    <w:link w:val="BodyTextFirs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7"/>
    <w:semiHidden/>
    <w:rsid w:val="0027023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7"/>
    <w:semiHidden/>
    <w:rsid w:val="0027023C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7"/>
    <w:semiHidden/>
    <w:rsid w:val="0027023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7"/>
    <w:semiHidden/>
    <w:rsid w:val="002702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Caption">
    <w:name w:val="caption"/>
    <w:basedOn w:val="Normal"/>
    <w:next w:val="Normal"/>
    <w:uiPriority w:val="7"/>
    <w:semiHidden/>
    <w:qFormat/>
    <w:rsid w:val="0027023C"/>
    <w:rPr>
      <w:b/>
      <w:bCs/>
      <w:sz w:val="16"/>
      <w:szCs w:val="20"/>
    </w:rPr>
  </w:style>
  <w:style w:type="paragraph" w:styleId="Closing">
    <w:name w:val="Closing"/>
    <w:basedOn w:val="Normal"/>
    <w:link w:val="ClosingChar"/>
    <w:uiPriority w:val="7"/>
    <w:semiHidden/>
    <w:rsid w:val="0027023C"/>
    <w:pPr>
      <w:ind w:left="4252"/>
    </w:pPr>
  </w:style>
  <w:style w:type="character" w:customStyle="1" w:styleId="ClosingChar">
    <w:name w:val="Closing Char"/>
    <w:link w:val="Clos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Date">
    <w:name w:val="Date"/>
    <w:basedOn w:val="Normal"/>
    <w:next w:val="Normal"/>
    <w:link w:val="DateChar"/>
    <w:uiPriority w:val="7"/>
    <w:semiHidden/>
    <w:rsid w:val="0027023C"/>
  </w:style>
  <w:style w:type="character" w:customStyle="1" w:styleId="DateChar">
    <w:name w:val="Date Char"/>
    <w:link w:val="Dat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E-mailSignature">
    <w:name w:val="E-mail Signature"/>
    <w:basedOn w:val="Normal"/>
    <w:link w:val="E-mailSignatureChar"/>
    <w:uiPriority w:val="7"/>
    <w:semiHidden/>
    <w:rsid w:val="0027023C"/>
  </w:style>
  <w:style w:type="character" w:customStyle="1" w:styleId="E-mailSignatureChar">
    <w:name w:val="E-mail Signature Char"/>
    <w:link w:val="E-mail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Emphasis">
    <w:name w:val="Emphasis"/>
    <w:uiPriority w:val="7"/>
    <w:semiHidden/>
    <w:qFormat/>
    <w:rsid w:val="0027023C"/>
    <w:rPr>
      <w:i/>
      <w:iCs/>
    </w:rPr>
  </w:style>
  <w:style w:type="character" w:styleId="EndnoteReference">
    <w:name w:val="endnote reference"/>
    <w:uiPriority w:val="7"/>
    <w:semiHidden/>
    <w:rsid w:val="0027023C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EndnoteTextChar">
    <w:name w:val="Endnote Text Char"/>
    <w:link w:val="End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EnvelopeAddress">
    <w:name w:val="envelope address"/>
    <w:basedOn w:val="Normal"/>
    <w:uiPriority w:val="7"/>
    <w:semiHidden/>
    <w:rsid w:val="0027023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27023C"/>
    <w:rPr>
      <w:rFonts w:cs="Arial"/>
      <w:szCs w:val="20"/>
    </w:rPr>
  </w:style>
  <w:style w:type="character" w:styleId="FollowedHyperlink">
    <w:name w:val="FollowedHyperlink"/>
    <w:uiPriority w:val="7"/>
    <w:semiHidden/>
    <w:rsid w:val="0027023C"/>
    <w:rPr>
      <w:color w:val="800080"/>
      <w:u w:val="single"/>
    </w:rPr>
  </w:style>
  <w:style w:type="paragraph" w:styleId="Footer">
    <w:name w:val="footer"/>
    <w:basedOn w:val="Normal"/>
    <w:link w:val="Foot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FooterChar">
    <w:name w:val="Footer Char"/>
    <w:link w:val="Foot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styleId="FootnoteReference">
    <w:name w:val="footnote reference"/>
    <w:uiPriority w:val="7"/>
    <w:semiHidden/>
    <w:rsid w:val="0027023C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FootnoteTextChar">
    <w:name w:val="Footnote Text Char"/>
    <w:link w:val="Foot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Header">
    <w:name w:val="header"/>
    <w:basedOn w:val="Normal"/>
    <w:link w:val="Head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HeaderChar">
    <w:name w:val="Header Char"/>
    <w:link w:val="Head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customStyle="1" w:styleId="Heading1Char">
    <w:name w:val="Heading 1 Char"/>
    <w:link w:val="Heading1"/>
    <w:uiPriority w:val="1"/>
    <w:rsid w:val="008A120B"/>
    <w:rPr>
      <w:rFonts w:ascii="SEB Basic" w:eastAsia="Times New Roman" w:hAnsi="SEB Basic" w:cs="Arial"/>
      <w:b/>
      <w:bCs/>
      <w:sz w:val="30"/>
      <w:szCs w:val="32"/>
      <w:lang w:val="en-GB"/>
    </w:rPr>
  </w:style>
  <w:style w:type="paragraph" w:customStyle="1" w:styleId="Heading1withnumbering">
    <w:name w:val="Heading 1 with numbering"/>
    <w:basedOn w:val="Heading1"/>
    <w:next w:val="Normal"/>
    <w:uiPriority w:val="1"/>
    <w:rsid w:val="0027023C"/>
    <w:pPr>
      <w:numPr>
        <w:numId w:val="17"/>
      </w:numPr>
    </w:pPr>
  </w:style>
  <w:style w:type="character" w:customStyle="1" w:styleId="Heading2Char">
    <w:name w:val="Heading 2 Char"/>
    <w:link w:val="Heading2"/>
    <w:uiPriority w:val="1"/>
    <w:rsid w:val="008A120B"/>
    <w:rPr>
      <w:rFonts w:ascii="SEB Basic" w:eastAsia="Times New Roman" w:hAnsi="SEB Basic" w:cs="Arial"/>
      <w:b/>
      <w:bCs/>
      <w:iCs/>
      <w:sz w:val="26"/>
      <w:szCs w:val="28"/>
      <w:lang w:val="en-GB"/>
    </w:rPr>
  </w:style>
  <w:style w:type="paragraph" w:customStyle="1" w:styleId="Heading2withnumbering">
    <w:name w:val="Heading 2 with numbering"/>
    <w:basedOn w:val="Heading2"/>
    <w:next w:val="Normal"/>
    <w:uiPriority w:val="1"/>
    <w:rsid w:val="0027023C"/>
    <w:pPr>
      <w:numPr>
        <w:ilvl w:val="1"/>
        <w:numId w:val="17"/>
      </w:numPr>
    </w:pPr>
  </w:style>
  <w:style w:type="character" w:customStyle="1" w:styleId="Heading3Char">
    <w:name w:val="Heading 3 Char"/>
    <w:link w:val="Heading3"/>
    <w:uiPriority w:val="1"/>
    <w:rsid w:val="008A120B"/>
    <w:rPr>
      <w:rFonts w:ascii="SEB Basic" w:eastAsia="Times New Roman" w:hAnsi="SEB Basic" w:cs="Arial"/>
      <w:b/>
      <w:bCs/>
      <w:szCs w:val="26"/>
      <w:lang w:val="en-GB"/>
    </w:rPr>
  </w:style>
  <w:style w:type="paragraph" w:customStyle="1" w:styleId="Heading3withnumbering">
    <w:name w:val="Heading 3 with numbering"/>
    <w:basedOn w:val="Heading3"/>
    <w:next w:val="Normal"/>
    <w:uiPriority w:val="1"/>
    <w:rsid w:val="0027023C"/>
    <w:pPr>
      <w:numPr>
        <w:ilvl w:val="2"/>
        <w:numId w:val="17"/>
      </w:numPr>
    </w:pPr>
  </w:style>
  <w:style w:type="character" w:customStyle="1" w:styleId="Heading4Char">
    <w:name w:val="Heading 4 Char"/>
    <w:link w:val="Heading4"/>
    <w:uiPriority w:val="1"/>
    <w:semiHidden/>
    <w:rsid w:val="008A120B"/>
    <w:rPr>
      <w:rFonts w:ascii="SEB Basic" w:eastAsia="Times New Roman" w:hAnsi="SEB Basic" w:cs="Times New Roman"/>
      <w:bCs/>
      <w:i/>
      <w:szCs w:val="28"/>
      <w:lang w:val="en-GB"/>
    </w:rPr>
  </w:style>
  <w:style w:type="character" w:customStyle="1" w:styleId="Heading5Char">
    <w:name w:val="Heading 5 Char"/>
    <w:link w:val="Heading5"/>
    <w:uiPriority w:val="1"/>
    <w:semiHidden/>
    <w:rsid w:val="008A120B"/>
    <w:rPr>
      <w:rFonts w:ascii="SEB Basic" w:eastAsia="Times New Roman" w:hAnsi="SEB Basic" w:cs="Times New Roman"/>
      <w:b/>
      <w:bCs/>
      <w:iCs/>
      <w:szCs w:val="26"/>
      <w:lang w:val="en-GB"/>
    </w:rPr>
  </w:style>
  <w:style w:type="character" w:customStyle="1" w:styleId="Heading6Char">
    <w:name w:val="Heading 6 Char"/>
    <w:link w:val="Heading6"/>
    <w:uiPriority w:val="1"/>
    <w:semiHidden/>
    <w:rsid w:val="008A120B"/>
    <w:rPr>
      <w:rFonts w:ascii="SEB Basic" w:eastAsia="Times New Roman" w:hAnsi="SEB Basic" w:cs="Times New Roman"/>
      <w:b/>
      <w:bCs/>
      <w:lang w:val="en-GB"/>
    </w:rPr>
  </w:style>
  <w:style w:type="character" w:customStyle="1" w:styleId="Heading7Char">
    <w:name w:val="Heading 7 Char"/>
    <w:link w:val="Heading7"/>
    <w:uiPriority w:val="1"/>
    <w:semiHidden/>
    <w:rsid w:val="008A120B"/>
    <w:rPr>
      <w:rFonts w:ascii="SEB Basic" w:eastAsia="Times New Roman" w:hAnsi="SEB Basic" w:cs="Times New Roman"/>
      <w:b/>
      <w:szCs w:val="24"/>
      <w:lang w:val="en-GB"/>
    </w:rPr>
  </w:style>
  <w:style w:type="character" w:customStyle="1" w:styleId="Heading8Char">
    <w:name w:val="Heading 8 Char"/>
    <w:link w:val="Heading8"/>
    <w:uiPriority w:val="1"/>
    <w:semiHidden/>
    <w:rsid w:val="008A120B"/>
    <w:rPr>
      <w:rFonts w:ascii="SEB Basic" w:eastAsia="Times New Roman" w:hAnsi="SEB Basic" w:cs="Times New Roman"/>
      <w:b/>
      <w:iCs/>
      <w:szCs w:val="24"/>
      <w:lang w:val="en-GB"/>
    </w:rPr>
  </w:style>
  <w:style w:type="character" w:customStyle="1" w:styleId="Heading9Char">
    <w:name w:val="Heading 9 Char"/>
    <w:link w:val="Heading9"/>
    <w:uiPriority w:val="1"/>
    <w:semiHidden/>
    <w:rsid w:val="008A120B"/>
    <w:rPr>
      <w:rFonts w:ascii="SEB Basic" w:eastAsia="Times New Roman" w:hAnsi="SEB Basic" w:cs="Arial"/>
      <w:b/>
      <w:lang w:val="en-GB"/>
    </w:rPr>
  </w:style>
  <w:style w:type="character" w:styleId="HTMLAcronym">
    <w:name w:val="HTML Acronym"/>
    <w:basedOn w:val="DefaultParagraphFont"/>
    <w:uiPriority w:val="8"/>
    <w:semiHidden/>
    <w:rsid w:val="0027023C"/>
  </w:style>
  <w:style w:type="paragraph" w:styleId="HTMLAddress">
    <w:name w:val="HTML Address"/>
    <w:basedOn w:val="Normal"/>
    <w:link w:val="HTMLAddressChar"/>
    <w:uiPriority w:val="8"/>
    <w:semiHidden/>
    <w:rsid w:val="0027023C"/>
    <w:rPr>
      <w:i/>
      <w:iCs/>
    </w:rPr>
  </w:style>
  <w:style w:type="character" w:customStyle="1" w:styleId="HTMLAddressChar">
    <w:name w:val="HTML Address Char"/>
    <w:link w:val="HTMLAddress"/>
    <w:uiPriority w:val="8"/>
    <w:semiHidden/>
    <w:rsid w:val="008A120B"/>
    <w:rPr>
      <w:rFonts w:ascii="SEB Basic" w:eastAsia="Times New Roman" w:hAnsi="SEB Basic" w:cs="Times New Roman"/>
      <w:i/>
      <w:iCs/>
      <w:szCs w:val="24"/>
      <w:lang w:val="en-GB"/>
    </w:rPr>
  </w:style>
  <w:style w:type="character" w:styleId="HTMLCite">
    <w:name w:val="HTML Cite"/>
    <w:uiPriority w:val="8"/>
    <w:semiHidden/>
    <w:rsid w:val="0027023C"/>
    <w:rPr>
      <w:i/>
      <w:iCs/>
    </w:rPr>
  </w:style>
  <w:style w:type="character" w:styleId="HTMLCode">
    <w:name w:val="HTML Code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8"/>
    <w:semiHidden/>
    <w:rsid w:val="0027023C"/>
    <w:rPr>
      <w:i/>
      <w:iCs/>
    </w:rPr>
  </w:style>
  <w:style w:type="character" w:styleId="HTMLKeyboard">
    <w:name w:val="HTML Keyboard"/>
    <w:uiPriority w:val="8"/>
    <w:semiHidden/>
    <w:rsid w:val="0027023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"/>
    <w:semiHidden/>
    <w:rsid w:val="0027023C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8"/>
    <w:semiHidden/>
    <w:rsid w:val="008A120B"/>
    <w:rPr>
      <w:rFonts w:ascii="Courier New" w:eastAsia="Times New Roman" w:hAnsi="Courier New" w:cs="Courier New"/>
      <w:szCs w:val="20"/>
      <w:lang w:val="en-GB"/>
    </w:rPr>
  </w:style>
  <w:style w:type="character" w:styleId="HTMLSample">
    <w:name w:val="HTML Sample"/>
    <w:uiPriority w:val="8"/>
    <w:semiHidden/>
    <w:rsid w:val="0027023C"/>
    <w:rPr>
      <w:rFonts w:ascii="Courier New" w:hAnsi="Courier New" w:cs="Courier New"/>
    </w:rPr>
  </w:style>
  <w:style w:type="character" w:styleId="HTMLTypewriter">
    <w:name w:val="HTML Typewriter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8"/>
    <w:semiHidden/>
    <w:rsid w:val="0027023C"/>
    <w:rPr>
      <w:i/>
      <w:iCs/>
    </w:rPr>
  </w:style>
  <w:style w:type="character" w:styleId="Hyperlink">
    <w:name w:val="Hyperlink"/>
    <w:uiPriority w:val="8"/>
    <w:semiHidden/>
    <w:rsid w:val="0027023C"/>
    <w:rPr>
      <w:color w:val="0000FF"/>
      <w:u w:val="single"/>
    </w:rPr>
  </w:style>
  <w:style w:type="paragraph" w:customStyle="1" w:styleId="Hlsningsfras-Eng">
    <w:name w:val="Hälsningsfras-Eng"/>
    <w:basedOn w:val="Normal"/>
    <w:next w:val="Normal"/>
    <w:uiPriority w:val="8"/>
    <w:semiHidden/>
    <w:rsid w:val="0027023C"/>
  </w:style>
  <w:style w:type="character" w:styleId="LineNumber">
    <w:name w:val="line number"/>
    <w:basedOn w:val="DefaultParagraphFont"/>
    <w:uiPriority w:val="8"/>
    <w:semiHidden/>
    <w:rsid w:val="0027023C"/>
  </w:style>
  <w:style w:type="paragraph" w:styleId="List">
    <w:name w:val="List"/>
    <w:basedOn w:val="Normal"/>
    <w:uiPriority w:val="8"/>
    <w:semiHidden/>
    <w:rsid w:val="0027023C"/>
    <w:pPr>
      <w:ind w:left="283" w:hanging="283"/>
    </w:pPr>
  </w:style>
  <w:style w:type="paragraph" w:styleId="List2">
    <w:name w:val="List 2"/>
    <w:basedOn w:val="Normal"/>
    <w:uiPriority w:val="8"/>
    <w:semiHidden/>
    <w:rsid w:val="0027023C"/>
    <w:pPr>
      <w:ind w:left="566" w:hanging="283"/>
    </w:pPr>
  </w:style>
  <w:style w:type="paragraph" w:styleId="List3">
    <w:name w:val="List 3"/>
    <w:basedOn w:val="Normal"/>
    <w:uiPriority w:val="8"/>
    <w:semiHidden/>
    <w:rsid w:val="0027023C"/>
    <w:pPr>
      <w:ind w:left="849" w:hanging="283"/>
    </w:pPr>
  </w:style>
  <w:style w:type="paragraph" w:styleId="List4">
    <w:name w:val="List 4"/>
    <w:basedOn w:val="Normal"/>
    <w:uiPriority w:val="8"/>
    <w:semiHidden/>
    <w:rsid w:val="0027023C"/>
    <w:pPr>
      <w:ind w:left="1132" w:hanging="283"/>
    </w:pPr>
  </w:style>
  <w:style w:type="paragraph" w:styleId="List5">
    <w:name w:val="List 5"/>
    <w:basedOn w:val="Normal"/>
    <w:uiPriority w:val="8"/>
    <w:semiHidden/>
    <w:rsid w:val="0027023C"/>
    <w:pPr>
      <w:ind w:left="1415" w:hanging="283"/>
    </w:pPr>
  </w:style>
  <w:style w:type="paragraph" w:styleId="ListBullet">
    <w:name w:val="List Bullet"/>
    <w:basedOn w:val="Normal"/>
    <w:uiPriority w:val="2"/>
    <w:qFormat/>
    <w:rsid w:val="0027023C"/>
    <w:pPr>
      <w:numPr>
        <w:numId w:val="18"/>
      </w:numPr>
    </w:pPr>
  </w:style>
  <w:style w:type="paragraph" w:styleId="ListBullet2">
    <w:name w:val="List Bullet 2"/>
    <w:basedOn w:val="Normal"/>
    <w:uiPriority w:val="8"/>
    <w:semiHidden/>
    <w:rsid w:val="0027023C"/>
    <w:pPr>
      <w:numPr>
        <w:numId w:val="19"/>
      </w:numPr>
    </w:pPr>
  </w:style>
  <w:style w:type="paragraph" w:styleId="ListBullet3">
    <w:name w:val="List Bullet 3"/>
    <w:basedOn w:val="Normal"/>
    <w:uiPriority w:val="8"/>
    <w:semiHidden/>
    <w:rsid w:val="0027023C"/>
    <w:pPr>
      <w:numPr>
        <w:numId w:val="20"/>
      </w:numPr>
    </w:pPr>
  </w:style>
  <w:style w:type="paragraph" w:styleId="ListBullet4">
    <w:name w:val="List Bullet 4"/>
    <w:basedOn w:val="Normal"/>
    <w:uiPriority w:val="8"/>
    <w:semiHidden/>
    <w:rsid w:val="0027023C"/>
    <w:pPr>
      <w:numPr>
        <w:numId w:val="21"/>
      </w:numPr>
    </w:pPr>
  </w:style>
  <w:style w:type="paragraph" w:styleId="ListBullet5">
    <w:name w:val="List Bullet 5"/>
    <w:basedOn w:val="Normal"/>
    <w:uiPriority w:val="8"/>
    <w:semiHidden/>
    <w:rsid w:val="0027023C"/>
    <w:pPr>
      <w:numPr>
        <w:numId w:val="22"/>
      </w:numPr>
    </w:pPr>
  </w:style>
  <w:style w:type="paragraph" w:styleId="ListContinue">
    <w:name w:val="List Continue"/>
    <w:basedOn w:val="Normal"/>
    <w:uiPriority w:val="8"/>
    <w:semiHidden/>
    <w:rsid w:val="0027023C"/>
    <w:pPr>
      <w:spacing w:after="120"/>
      <w:ind w:left="283"/>
    </w:pPr>
  </w:style>
  <w:style w:type="paragraph" w:styleId="ListContinue2">
    <w:name w:val="List Continue 2"/>
    <w:basedOn w:val="Normal"/>
    <w:uiPriority w:val="8"/>
    <w:semiHidden/>
    <w:rsid w:val="0027023C"/>
    <w:pPr>
      <w:spacing w:after="120"/>
      <w:ind w:left="566"/>
    </w:pPr>
  </w:style>
  <w:style w:type="paragraph" w:styleId="ListContinue3">
    <w:name w:val="List Continue 3"/>
    <w:basedOn w:val="Normal"/>
    <w:uiPriority w:val="8"/>
    <w:semiHidden/>
    <w:rsid w:val="0027023C"/>
    <w:pPr>
      <w:spacing w:after="120"/>
      <w:ind w:left="849"/>
    </w:pPr>
  </w:style>
  <w:style w:type="paragraph" w:styleId="ListContinue4">
    <w:name w:val="List Continue 4"/>
    <w:basedOn w:val="Normal"/>
    <w:uiPriority w:val="8"/>
    <w:semiHidden/>
    <w:rsid w:val="0027023C"/>
    <w:pPr>
      <w:spacing w:after="120"/>
      <w:ind w:left="1132"/>
    </w:pPr>
  </w:style>
  <w:style w:type="paragraph" w:styleId="ListContinue5">
    <w:name w:val="List Continue 5"/>
    <w:basedOn w:val="Normal"/>
    <w:uiPriority w:val="8"/>
    <w:semiHidden/>
    <w:rsid w:val="0027023C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27023C"/>
    <w:pPr>
      <w:numPr>
        <w:numId w:val="23"/>
      </w:numPr>
    </w:pPr>
  </w:style>
  <w:style w:type="paragraph" w:styleId="ListNumber2">
    <w:name w:val="List Number 2"/>
    <w:basedOn w:val="Normal"/>
    <w:uiPriority w:val="8"/>
    <w:semiHidden/>
    <w:rsid w:val="0027023C"/>
    <w:pPr>
      <w:numPr>
        <w:numId w:val="24"/>
      </w:numPr>
    </w:pPr>
  </w:style>
  <w:style w:type="paragraph" w:styleId="ListNumber3">
    <w:name w:val="List Number 3"/>
    <w:basedOn w:val="Normal"/>
    <w:uiPriority w:val="8"/>
    <w:semiHidden/>
    <w:rsid w:val="0027023C"/>
    <w:pPr>
      <w:numPr>
        <w:numId w:val="25"/>
      </w:numPr>
    </w:pPr>
  </w:style>
  <w:style w:type="paragraph" w:styleId="ListNumber4">
    <w:name w:val="List Number 4"/>
    <w:basedOn w:val="Normal"/>
    <w:uiPriority w:val="8"/>
    <w:semiHidden/>
    <w:rsid w:val="0027023C"/>
    <w:pPr>
      <w:numPr>
        <w:numId w:val="26"/>
      </w:numPr>
    </w:pPr>
  </w:style>
  <w:style w:type="paragraph" w:styleId="ListNumber5">
    <w:name w:val="List Number 5"/>
    <w:basedOn w:val="Normal"/>
    <w:uiPriority w:val="8"/>
    <w:semiHidden/>
    <w:rsid w:val="0027023C"/>
    <w:pPr>
      <w:numPr>
        <w:numId w:val="27"/>
      </w:numPr>
    </w:pPr>
  </w:style>
  <w:style w:type="paragraph" w:styleId="MessageHeader">
    <w:name w:val="Message Header"/>
    <w:basedOn w:val="Normal"/>
    <w:link w:val="MessageHeaderChar"/>
    <w:uiPriority w:val="8"/>
    <w:semiHidden/>
    <w:rsid w:val="002702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ssageHeaderChar">
    <w:name w:val="Message Header Char"/>
    <w:link w:val="MessageHeader"/>
    <w:uiPriority w:val="8"/>
    <w:semiHidden/>
    <w:rsid w:val="008A120B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7"/>
    <w:semiHidden/>
    <w:qFormat/>
    <w:rsid w:val="0027023C"/>
    <w:rPr>
      <w:rFonts w:ascii="SEB Basic" w:hAnsi="SEB Basic"/>
      <w:sz w:val="22"/>
      <w:szCs w:val="24"/>
      <w:lang w:val="en-GB" w:eastAsia="en-US"/>
    </w:rPr>
  </w:style>
  <w:style w:type="paragraph" w:customStyle="1" w:styleId="Normal-Bullet">
    <w:name w:val="Normal - Bullet"/>
    <w:basedOn w:val="Normal"/>
    <w:uiPriority w:val="2"/>
    <w:rsid w:val="0027023C"/>
    <w:pPr>
      <w:numPr>
        <w:numId w:val="28"/>
      </w:numPr>
    </w:pPr>
  </w:style>
  <w:style w:type="paragraph" w:customStyle="1" w:styleId="Normal-Documentheading">
    <w:name w:val="Normal - Document heading"/>
    <w:basedOn w:val="Normal"/>
    <w:uiPriority w:val="3"/>
    <w:semiHidden/>
    <w:rsid w:val="0027023C"/>
    <w:pPr>
      <w:spacing w:after="240" w:line="360" w:lineRule="atLeast"/>
    </w:pPr>
    <w:rPr>
      <w:b/>
      <w:sz w:val="30"/>
    </w:rPr>
  </w:style>
  <w:style w:type="paragraph" w:customStyle="1" w:styleId="Normal-Documentinfo">
    <w:name w:val="Normal - Document info"/>
    <w:basedOn w:val="Normal"/>
    <w:next w:val="Normal"/>
    <w:uiPriority w:val="3"/>
    <w:semiHidden/>
    <w:rsid w:val="0027023C"/>
    <w:pPr>
      <w:spacing w:line="200" w:lineRule="atLeast"/>
    </w:pPr>
    <w:rPr>
      <w:sz w:val="15"/>
    </w:rPr>
  </w:style>
  <w:style w:type="paragraph" w:customStyle="1" w:styleId="Normal-Informationtext">
    <w:name w:val="Normal - Information text"/>
    <w:basedOn w:val="Normal"/>
    <w:link w:val="Normal-InformationtextChar"/>
    <w:uiPriority w:val="3"/>
    <w:semiHidden/>
    <w:rsid w:val="0027023C"/>
    <w:pPr>
      <w:spacing w:line="240" w:lineRule="atLeast"/>
    </w:pPr>
  </w:style>
  <w:style w:type="character" w:customStyle="1" w:styleId="Normal-InformationtextChar">
    <w:name w:val="Normal - Information text Char"/>
    <w:link w:val="Normal-Informationtext"/>
    <w:uiPriority w:val="3"/>
    <w:semiHidden/>
    <w:rsid w:val="0027023C"/>
    <w:rPr>
      <w:rFonts w:ascii="SEB Basic" w:eastAsia="Times New Roman" w:hAnsi="SEB Basic" w:cs="Times New Roman"/>
      <w:szCs w:val="24"/>
      <w:lang w:val="en-GB"/>
    </w:rPr>
  </w:style>
  <w:style w:type="paragraph" w:customStyle="1" w:styleId="Normal-Numbering">
    <w:name w:val="Normal - Numbering"/>
    <w:basedOn w:val="Normal"/>
    <w:uiPriority w:val="2"/>
    <w:rsid w:val="0027023C"/>
    <w:pPr>
      <w:numPr>
        <w:numId w:val="29"/>
      </w:numPr>
    </w:pPr>
  </w:style>
  <w:style w:type="paragraph" w:customStyle="1" w:styleId="Normal-Senderinfo">
    <w:name w:val="Normal - Sender info"/>
    <w:basedOn w:val="Normal"/>
    <w:uiPriority w:val="3"/>
    <w:semiHidden/>
    <w:rsid w:val="0027023C"/>
    <w:pPr>
      <w:keepNext/>
      <w:keepLines/>
    </w:pPr>
    <w:rPr>
      <w:b/>
    </w:rPr>
  </w:style>
  <w:style w:type="paragraph" w:customStyle="1" w:styleId="Normal-TableColomnHeading">
    <w:name w:val="Normal - Table Colomn Heading"/>
    <w:basedOn w:val="Normal"/>
    <w:uiPriority w:val="3"/>
    <w:semiHidden/>
    <w:rsid w:val="0027023C"/>
    <w:pPr>
      <w:spacing w:line="220" w:lineRule="atLeast"/>
    </w:pPr>
    <w:rPr>
      <w:b/>
      <w:sz w:val="18"/>
    </w:rPr>
  </w:style>
  <w:style w:type="paragraph" w:customStyle="1" w:styleId="Normal-TableHeading">
    <w:name w:val="Normal - Table Heading"/>
    <w:basedOn w:val="Normal"/>
    <w:uiPriority w:val="3"/>
    <w:semiHidden/>
    <w:rsid w:val="0027023C"/>
    <w:pPr>
      <w:spacing w:line="260" w:lineRule="atLeast"/>
    </w:pPr>
    <w:rPr>
      <w:b/>
      <w:sz w:val="18"/>
    </w:rPr>
  </w:style>
  <w:style w:type="paragraph" w:customStyle="1" w:styleId="Normal-TableNumbers">
    <w:name w:val="Normal - Table Numbers"/>
    <w:basedOn w:val="Normal-Tabletext"/>
    <w:uiPriority w:val="3"/>
    <w:semiHidden/>
    <w:rsid w:val="0027023C"/>
    <w:pPr>
      <w:jc w:val="right"/>
    </w:pPr>
  </w:style>
  <w:style w:type="paragraph" w:customStyle="1" w:styleId="Normal-TableNumbersTotal">
    <w:name w:val="Normal - Table Numbers Total"/>
    <w:basedOn w:val="Normal-TableNumbers"/>
    <w:uiPriority w:val="3"/>
    <w:semiHidden/>
    <w:rsid w:val="0027023C"/>
    <w:rPr>
      <w:b/>
    </w:rPr>
  </w:style>
  <w:style w:type="paragraph" w:customStyle="1" w:styleId="Normal-Tabletext">
    <w:name w:val="Normal - Table text"/>
    <w:basedOn w:val="Normal"/>
    <w:uiPriority w:val="3"/>
    <w:semiHidden/>
    <w:rsid w:val="0027023C"/>
    <w:pPr>
      <w:spacing w:line="220" w:lineRule="atLeast"/>
    </w:pPr>
    <w:rPr>
      <w:sz w:val="18"/>
    </w:rPr>
  </w:style>
  <w:style w:type="paragraph" w:customStyle="1" w:styleId="Normal-Userinfo">
    <w:name w:val="Normal - User info"/>
    <w:basedOn w:val="Normal"/>
    <w:next w:val="Normal"/>
    <w:uiPriority w:val="7"/>
    <w:semiHidden/>
    <w:rsid w:val="0027023C"/>
    <w:pPr>
      <w:keepNext/>
      <w:keepLines/>
      <w:spacing w:line="200" w:lineRule="atLeast"/>
    </w:pPr>
    <w:rPr>
      <w:i/>
      <w:sz w:val="16"/>
    </w:rPr>
  </w:style>
  <w:style w:type="paragraph" w:styleId="NormalWeb">
    <w:name w:val="Normal (Web)"/>
    <w:basedOn w:val="Normal"/>
    <w:uiPriority w:val="7"/>
    <w:semiHidden/>
    <w:rsid w:val="0027023C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7"/>
    <w:semiHidden/>
    <w:rsid w:val="0027023C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7"/>
    <w:semiHidden/>
    <w:rsid w:val="0027023C"/>
  </w:style>
  <w:style w:type="character" w:customStyle="1" w:styleId="NoteHeadingChar">
    <w:name w:val="Note Heading Char"/>
    <w:link w:val="NoteHead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PageNumber">
    <w:name w:val="page number"/>
    <w:uiPriority w:val="7"/>
    <w:semiHidden/>
    <w:rsid w:val="0027023C"/>
    <w:rPr>
      <w:rFonts w:ascii="SEB Basic" w:hAnsi="SEB Basic"/>
      <w:sz w:val="15"/>
    </w:rPr>
  </w:style>
  <w:style w:type="paragraph" w:styleId="PlainText">
    <w:name w:val="Plain Text"/>
    <w:basedOn w:val="Normal"/>
    <w:link w:val="PlainTextChar"/>
    <w:uiPriority w:val="7"/>
    <w:semiHidden/>
    <w:rsid w:val="0027023C"/>
    <w:rPr>
      <w:rFonts w:cs="Courier New"/>
      <w:szCs w:val="20"/>
    </w:rPr>
  </w:style>
  <w:style w:type="character" w:customStyle="1" w:styleId="PlainTextChar">
    <w:name w:val="Plain Text Char"/>
    <w:link w:val="PlainText"/>
    <w:uiPriority w:val="7"/>
    <w:semiHidden/>
    <w:rsid w:val="008A120B"/>
    <w:rPr>
      <w:rFonts w:ascii="SEB Basic" w:eastAsia="Times New Roman" w:hAnsi="SEB Basic" w:cs="Courier New"/>
      <w:szCs w:val="20"/>
      <w:lang w:val="en-GB"/>
    </w:rPr>
  </w:style>
  <w:style w:type="paragraph" w:customStyle="1" w:styleId="Rubrik-brevEng">
    <w:name w:val="Rubrik-brevEng"/>
    <w:basedOn w:val="Normal-Documentheading"/>
    <w:next w:val="Normal"/>
    <w:uiPriority w:val="7"/>
    <w:semiHidden/>
    <w:rsid w:val="0027023C"/>
  </w:style>
  <w:style w:type="paragraph" w:customStyle="1" w:styleId="Rubrik-brevSv">
    <w:name w:val="Rubrik-brevSv"/>
    <w:basedOn w:val="Normal-Documentheading"/>
    <w:next w:val="Normal"/>
    <w:uiPriority w:val="7"/>
    <w:semiHidden/>
    <w:rsid w:val="0027023C"/>
  </w:style>
  <w:style w:type="paragraph" w:styleId="Salutation">
    <w:name w:val="Salutation"/>
    <w:basedOn w:val="Normal"/>
    <w:next w:val="Normal"/>
    <w:link w:val="SalutationChar"/>
    <w:uiPriority w:val="7"/>
    <w:semiHidden/>
    <w:rsid w:val="0027023C"/>
  </w:style>
  <w:style w:type="character" w:customStyle="1" w:styleId="SalutationChar">
    <w:name w:val="Salutation Char"/>
    <w:link w:val="Salutation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table" w:customStyle="1" w:styleId="SEB">
    <w:name w:val="SEB"/>
    <w:basedOn w:val="TableNormal"/>
    <w:rsid w:val="0027023C"/>
    <w:pPr>
      <w:spacing w:line="220" w:lineRule="atLeast"/>
    </w:pPr>
    <w:rPr>
      <w:rFonts w:ascii="SEB Basic" w:hAnsi="SEB Basic"/>
      <w:sz w:val="18"/>
      <w:lang w:val="en-GB" w:eastAsia="en-GB"/>
    </w:rPr>
    <w:tblPr>
      <w:tblStyleRowBandSize w:val="1"/>
      <w:tblStyleColBandSize w:val="1"/>
      <w:tblBorders>
        <w:insideH w:val="single" w:sz="4" w:space="0" w:color="333333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Tahoma" w:hAnsi="Tahoma"/>
        <w:b/>
        <w:color w:val="auto"/>
        <w:sz w:val="18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Tahoma" w:hAnsi="Tahoma"/>
        <w:b/>
        <w:sz w:val="18"/>
      </w:rPr>
    </w:tblStylePr>
  </w:style>
  <w:style w:type="paragraph" w:styleId="Signature">
    <w:name w:val="Signature"/>
    <w:basedOn w:val="Normal"/>
    <w:link w:val="SignatureChar"/>
    <w:uiPriority w:val="7"/>
    <w:semiHidden/>
    <w:rsid w:val="0027023C"/>
    <w:pPr>
      <w:ind w:left="4252"/>
    </w:pPr>
  </w:style>
  <w:style w:type="character" w:customStyle="1" w:styleId="SignatureChar">
    <w:name w:val="Signature Char"/>
    <w:link w:val="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Strong">
    <w:name w:val="Strong"/>
    <w:uiPriority w:val="7"/>
    <w:semiHidden/>
    <w:qFormat/>
    <w:rsid w:val="0027023C"/>
    <w:rPr>
      <w:b/>
      <w:bCs/>
    </w:rPr>
  </w:style>
  <w:style w:type="paragraph" w:styleId="Subtitle">
    <w:name w:val="Subtitle"/>
    <w:basedOn w:val="Normal"/>
    <w:link w:val="SubtitleChar"/>
    <w:uiPriority w:val="7"/>
    <w:semiHidden/>
    <w:qFormat/>
    <w:rsid w:val="0027023C"/>
    <w:pPr>
      <w:spacing w:after="60"/>
      <w:jc w:val="center"/>
    </w:pPr>
    <w:rPr>
      <w:rFonts w:cs="Arial"/>
      <w:sz w:val="24"/>
    </w:rPr>
  </w:style>
  <w:style w:type="character" w:customStyle="1" w:styleId="SubtitleChar">
    <w:name w:val="Subtitle Char"/>
    <w:link w:val="Subtitle"/>
    <w:uiPriority w:val="7"/>
    <w:semiHidden/>
    <w:rsid w:val="008A120B"/>
    <w:rPr>
      <w:rFonts w:ascii="SEB Basic" w:eastAsia="Times New Roman" w:hAnsi="SEB Basic" w:cs="Arial"/>
      <w:sz w:val="24"/>
      <w:szCs w:val="24"/>
      <w:lang w:val="en-GB"/>
    </w:rPr>
  </w:style>
  <w:style w:type="paragraph" w:customStyle="1" w:styleId="Svenska">
    <w:name w:val="Svenska"/>
    <w:basedOn w:val="Normal"/>
    <w:uiPriority w:val="7"/>
    <w:semiHidden/>
    <w:rsid w:val="0027023C"/>
  </w:style>
  <w:style w:type="table" w:styleId="Table3Deffects1">
    <w:name w:val="Table 3D effects 1"/>
    <w:basedOn w:val="TableNormal"/>
    <w:semiHidden/>
    <w:rsid w:val="0027023C"/>
    <w:rPr>
      <w:rFonts w:ascii="Times New Roman" w:hAnsi="Times New Roman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7023C"/>
    <w:rPr>
      <w:rFonts w:ascii="Times New Roman" w:hAnsi="Times New Roman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7023C"/>
    <w:rPr>
      <w:rFonts w:ascii="Times New Roman" w:hAnsi="Times New Roman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7023C"/>
    <w:pPr>
      <w:spacing w:line="240" w:lineRule="atLeast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7"/>
    <w:semiHidden/>
    <w:rsid w:val="0027023C"/>
  </w:style>
  <w:style w:type="table" w:styleId="TableProfessional">
    <w:name w:val="Table Professional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7023C"/>
    <w:rPr>
      <w:rFonts w:ascii="Times New Roman" w:hAnsi="Times New Roman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">
    <w:name w:val="Template"/>
    <w:link w:val="TemplateChar"/>
    <w:uiPriority w:val="7"/>
    <w:semiHidden/>
    <w:rsid w:val="0027023C"/>
    <w:pPr>
      <w:suppressAutoHyphens/>
      <w:spacing w:line="200" w:lineRule="atLeast"/>
    </w:pPr>
    <w:rPr>
      <w:rFonts w:ascii="SEB Basic" w:hAnsi="SEB Basic"/>
      <w:noProof/>
      <w:sz w:val="15"/>
      <w:szCs w:val="24"/>
      <w:lang w:val="en-GB" w:eastAsia="en-US"/>
    </w:rPr>
  </w:style>
  <w:style w:type="character" w:customStyle="1" w:styleId="TemplateChar">
    <w:name w:val="Template Char"/>
    <w:link w:val="Template"/>
    <w:uiPriority w:val="7"/>
    <w:semiHidden/>
    <w:rsid w:val="0027023C"/>
    <w:rPr>
      <w:rFonts w:ascii="SEB Basic" w:eastAsia="Times New Roman" w:hAnsi="SEB Basic" w:cs="Times New Roman"/>
      <w:noProof/>
      <w:sz w:val="15"/>
      <w:szCs w:val="24"/>
      <w:lang w:val="en-GB"/>
    </w:rPr>
  </w:style>
  <w:style w:type="paragraph" w:customStyle="1" w:styleId="Template-Address">
    <w:name w:val="Template - Address"/>
    <w:basedOn w:val="Template"/>
    <w:uiPriority w:val="7"/>
    <w:semiHidden/>
    <w:rsid w:val="0027023C"/>
  </w:style>
  <w:style w:type="paragraph" w:customStyle="1" w:styleId="Template-Companyname">
    <w:name w:val="Template - Company name"/>
    <w:basedOn w:val="Template"/>
    <w:next w:val="Template-Address"/>
    <w:uiPriority w:val="7"/>
    <w:semiHidden/>
    <w:rsid w:val="0027023C"/>
    <w:pPr>
      <w:spacing w:after="200"/>
    </w:pPr>
    <w:rPr>
      <w:b/>
    </w:rPr>
  </w:style>
  <w:style w:type="paragraph" w:customStyle="1" w:styleId="Template-Date">
    <w:name w:val="Template - Date"/>
    <w:basedOn w:val="Template-Address"/>
    <w:uiPriority w:val="7"/>
    <w:semiHidden/>
    <w:rsid w:val="0027023C"/>
  </w:style>
  <w:style w:type="paragraph" w:customStyle="1" w:styleId="Template-Documentname">
    <w:name w:val="Template - Document name"/>
    <w:basedOn w:val="Normal"/>
    <w:uiPriority w:val="7"/>
    <w:semiHidden/>
    <w:rsid w:val="0027023C"/>
    <w:pPr>
      <w:spacing w:line="360" w:lineRule="atLeast"/>
    </w:pPr>
    <w:rPr>
      <w:b/>
      <w:sz w:val="32"/>
    </w:rPr>
  </w:style>
  <w:style w:type="paragraph" w:customStyle="1" w:styleId="Template-Filepaht-filename">
    <w:name w:val="Template - File paht - file name"/>
    <w:basedOn w:val="Template"/>
    <w:uiPriority w:val="7"/>
    <w:semiHidden/>
    <w:rsid w:val="0027023C"/>
    <w:pPr>
      <w:pBdr>
        <w:top w:val="single" w:sz="4" w:space="6" w:color="auto"/>
      </w:pBdr>
      <w:spacing w:line="160" w:lineRule="atLeast"/>
      <w:jc w:val="right"/>
    </w:pPr>
    <w:rPr>
      <w:i/>
    </w:rPr>
  </w:style>
  <w:style w:type="paragraph" w:customStyle="1" w:styleId="Template-Legal">
    <w:name w:val="Template - Legal"/>
    <w:basedOn w:val="Template"/>
    <w:link w:val="Template-LegalChar"/>
    <w:uiPriority w:val="7"/>
    <w:semiHidden/>
    <w:rsid w:val="0027023C"/>
    <w:pPr>
      <w:spacing w:line="160" w:lineRule="atLeast"/>
    </w:pPr>
    <w:rPr>
      <w:i/>
      <w:sz w:val="12"/>
    </w:rPr>
  </w:style>
  <w:style w:type="character" w:customStyle="1" w:styleId="Template-LegalChar">
    <w:name w:val="Template - Legal Char"/>
    <w:link w:val="Template-Legal"/>
    <w:uiPriority w:val="7"/>
    <w:semiHidden/>
    <w:rsid w:val="0027023C"/>
    <w:rPr>
      <w:rFonts w:ascii="SEB Basic" w:eastAsia="Times New Roman" w:hAnsi="SEB Basic" w:cs="Times New Roman"/>
      <w:i/>
      <w:noProof/>
      <w:sz w:val="12"/>
      <w:szCs w:val="24"/>
      <w:lang w:val="en-GB"/>
    </w:rPr>
  </w:style>
  <w:style w:type="paragraph" w:customStyle="1" w:styleId="Template-Web">
    <w:name w:val="Template - Web"/>
    <w:basedOn w:val="Template"/>
    <w:link w:val="Template-WebChar"/>
    <w:uiPriority w:val="7"/>
    <w:semiHidden/>
    <w:rsid w:val="0027023C"/>
    <w:pPr>
      <w:spacing w:line="160" w:lineRule="atLeast"/>
    </w:pPr>
    <w:rPr>
      <w:b/>
    </w:rPr>
  </w:style>
  <w:style w:type="character" w:customStyle="1" w:styleId="Template-WebChar">
    <w:name w:val="Template - Web Char"/>
    <w:link w:val="Template-Web"/>
    <w:uiPriority w:val="7"/>
    <w:semiHidden/>
    <w:rsid w:val="0027023C"/>
    <w:rPr>
      <w:rFonts w:ascii="SEB Basic" w:eastAsia="Times New Roman" w:hAnsi="SEB Basic" w:cs="Times New Roman"/>
      <w:b/>
      <w:noProof/>
      <w:sz w:val="15"/>
      <w:szCs w:val="24"/>
      <w:lang w:val="en-GB"/>
    </w:rPr>
  </w:style>
  <w:style w:type="paragraph" w:customStyle="1" w:styleId="Textbrevmall">
    <w:name w:val="Text brevmall"/>
    <w:basedOn w:val="Normal"/>
    <w:uiPriority w:val="7"/>
    <w:semiHidden/>
    <w:rsid w:val="0027023C"/>
  </w:style>
  <w:style w:type="paragraph" w:customStyle="1" w:styleId="Text-brevEng">
    <w:name w:val="Text-brevEng"/>
    <w:basedOn w:val="Normal"/>
    <w:uiPriority w:val="7"/>
    <w:semiHidden/>
    <w:rsid w:val="0027023C"/>
  </w:style>
  <w:style w:type="paragraph" w:customStyle="1" w:styleId="Text-brevSv">
    <w:name w:val="Text-brevSv"/>
    <w:basedOn w:val="Normal"/>
    <w:uiPriority w:val="7"/>
    <w:semiHidden/>
    <w:rsid w:val="0027023C"/>
  </w:style>
  <w:style w:type="paragraph" w:styleId="Title">
    <w:name w:val="Title"/>
    <w:basedOn w:val="Normal"/>
    <w:link w:val="TitleChar"/>
    <w:uiPriority w:val="7"/>
    <w:semiHidden/>
    <w:qFormat/>
    <w:rsid w:val="0027023C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7"/>
    <w:semiHidden/>
    <w:rsid w:val="008A120B"/>
    <w:rPr>
      <w:rFonts w:ascii="SEB Basic" w:eastAsia="Times New Roman" w:hAnsi="SEB Basic" w:cs="Arial"/>
      <w:b/>
      <w:bCs/>
      <w:kern w:val="28"/>
      <w:sz w:val="32"/>
      <w:szCs w:val="32"/>
      <w:lang w:val="en-GB"/>
    </w:rPr>
  </w:style>
  <w:style w:type="paragraph" w:styleId="TOC1">
    <w:name w:val="toc 1"/>
    <w:basedOn w:val="Normal"/>
    <w:next w:val="Normal"/>
    <w:uiPriority w:val="7"/>
    <w:semiHidden/>
    <w:rsid w:val="0027023C"/>
    <w:pPr>
      <w:tabs>
        <w:tab w:val="left" w:pos="567"/>
        <w:tab w:val="right" w:leader="dot" w:pos="850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7"/>
    <w:semiHidden/>
    <w:rsid w:val="0027023C"/>
    <w:pPr>
      <w:tabs>
        <w:tab w:val="left" w:pos="851"/>
        <w:tab w:val="right" w:leader="dot" w:pos="8505"/>
      </w:tabs>
      <w:ind w:left="284" w:right="567"/>
    </w:pPr>
  </w:style>
  <w:style w:type="paragraph" w:styleId="TOC3">
    <w:name w:val="toc 3"/>
    <w:basedOn w:val="Normal"/>
    <w:next w:val="Normal"/>
    <w:uiPriority w:val="7"/>
    <w:semiHidden/>
    <w:rsid w:val="0027023C"/>
    <w:pPr>
      <w:tabs>
        <w:tab w:val="left" w:pos="1276"/>
        <w:tab w:val="right" w:leader="dot" w:pos="8505"/>
      </w:tabs>
      <w:ind w:left="567" w:right="567"/>
    </w:pPr>
  </w:style>
  <w:style w:type="paragraph" w:styleId="TOC4">
    <w:name w:val="toc 4"/>
    <w:basedOn w:val="Normal"/>
    <w:next w:val="Normal"/>
    <w:uiPriority w:val="7"/>
    <w:semiHidden/>
    <w:rsid w:val="0027023C"/>
    <w:pPr>
      <w:tabs>
        <w:tab w:val="left" w:pos="425"/>
        <w:tab w:val="right" w:leader="dot" w:pos="8505"/>
      </w:tabs>
      <w:spacing w:before="120"/>
      <w:ind w:left="425" w:right="567" w:hanging="425"/>
    </w:pPr>
    <w:rPr>
      <w:b/>
    </w:rPr>
  </w:style>
  <w:style w:type="paragraph" w:styleId="TOC5">
    <w:name w:val="toc 5"/>
    <w:basedOn w:val="Normal"/>
    <w:next w:val="Normal"/>
    <w:uiPriority w:val="7"/>
    <w:semiHidden/>
    <w:rsid w:val="0027023C"/>
    <w:pPr>
      <w:tabs>
        <w:tab w:val="left" w:pos="992"/>
        <w:tab w:val="right" w:leader="dot" w:pos="8505"/>
      </w:tabs>
      <w:ind w:left="992" w:right="567" w:hanging="567"/>
    </w:pPr>
  </w:style>
  <w:style w:type="paragraph" w:styleId="TOC6">
    <w:name w:val="toc 6"/>
    <w:basedOn w:val="Normal"/>
    <w:next w:val="Normal"/>
    <w:uiPriority w:val="7"/>
    <w:semiHidden/>
    <w:rsid w:val="0027023C"/>
    <w:pPr>
      <w:tabs>
        <w:tab w:val="left" w:pos="1843"/>
        <w:tab w:val="right" w:leader="dot" w:pos="8505"/>
      </w:tabs>
      <w:ind w:left="1843" w:right="567" w:hanging="851"/>
    </w:pPr>
  </w:style>
  <w:style w:type="paragraph" w:styleId="TOC7">
    <w:name w:val="toc 7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customStyle="1" w:styleId="Underrubrik-Eng">
    <w:name w:val="Underrubrik-Eng"/>
    <w:basedOn w:val="Heading2"/>
    <w:next w:val="Normal"/>
    <w:uiPriority w:val="7"/>
    <w:semiHidden/>
    <w:rsid w:val="0027023C"/>
  </w:style>
  <w:style w:type="paragraph" w:customStyle="1" w:styleId="Underrubrik-Sv">
    <w:name w:val="Underrubrik-Sv"/>
    <w:basedOn w:val="Underrubrik-Eng"/>
    <w:uiPriority w:val="7"/>
    <w:semiHidden/>
    <w:rsid w:val="0027023C"/>
  </w:style>
  <w:style w:type="paragraph" w:styleId="BalloonText">
    <w:name w:val="Balloon Text"/>
    <w:basedOn w:val="Normal"/>
    <w:link w:val="BalloonText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A120B"/>
  </w:style>
  <w:style w:type="character" w:styleId="BookTitle">
    <w:name w:val="Book Title"/>
    <w:uiPriority w:val="33"/>
    <w:semiHidden/>
    <w:qFormat/>
    <w:rsid w:val="008A120B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7F4D6"/>
    </w:tcPr>
    <w:tblStylePr w:type="firstRow">
      <w:rPr>
        <w:b/>
        <w:bCs/>
      </w:rPr>
      <w:tblPr/>
      <w:tcPr>
        <w:shd w:val="clear" w:color="auto" w:fill="D0EAAD"/>
      </w:tcPr>
    </w:tblStylePr>
    <w:tblStylePr w:type="lastRow">
      <w:rPr>
        <w:b/>
        <w:bCs/>
        <w:color w:val="000000"/>
      </w:rPr>
      <w:tblPr/>
      <w:tcPr>
        <w:shd w:val="clear" w:color="auto" w:fill="D0EAAD"/>
      </w:tcPr>
    </w:tblStylePr>
    <w:tblStylePr w:type="firstCol">
      <w:rPr>
        <w:color w:val="FFFFFF"/>
      </w:rPr>
      <w:tblPr/>
      <w:tcPr>
        <w:shd w:val="clear" w:color="auto" w:fill="679727"/>
      </w:tcPr>
    </w:tblStylePr>
    <w:tblStylePr w:type="lastCol">
      <w:rPr>
        <w:color w:val="FFFFFF"/>
      </w:rPr>
      <w:tblPr/>
      <w:tcPr>
        <w:shd w:val="clear" w:color="auto" w:fill="679727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ColorfulGrid-Accent2">
    <w:name w:val="Colorful Grid Accent 2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D8ED"/>
    </w:tcPr>
    <w:tblStylePr w:type="firstRow">
      <w:rPr>
        <w:b/>
        <w:bCs/>
      </w:rPr>
      <w:tblPr/>
      <w:tcPr>
        <w:shd w:val="clear" w:color="auto" w:fill="C0B2DB"/>
      </w:tcPr>
    </w:tblStylePr>
    <w:tblStylePr w:type="lastRow">
      <w:rPr>
        <w:b/>
        <w:bCs/>
        <w:color w:val="000000"/>
      </w:rPr>
      <w:tblPr/>
      <w:tcPr>
        <w:shd w:val="clear" w:color="auto" w:fill="C0B2DB"/>
      </w:tcPr>
    </w:tblStylePr>
    <w:tblStylePr w:type="firstCol">
      <w:rPr>
        <w:color w:val="FFFFFF"/>
      </w:rPr>
      <w:tblPr/>
      <w:tcPr>
        <w:shd w:val="clear" w:color="auto" w:fill="4C3676"/>
      </w:tcPr>
    </w:tblStylePr>
    <w:tblStylePr w:type="lastCol">
      <w:rPr>
        <w:color w:val="FFFFFF"/>
      </w:rPr>
      <w:tblPr/>
      <w:tcPr>
        <w:shd w:val="clear" w:color="auto" w:fill="4C3676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ColorfulGrid-Accent3">
    <w:name w:val="Colorful Grid Accent 3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FFB"/>
    </w:tcPr>
    <w:tblStylePr w:type="firstRow">
      <w:rPr>
        <w:b/>
        <w:bCs/>
      </w:rPr>
      <w:tblPr/>
      <w:tcPr>
        <w:shd w:val="clear" w:color="auto" w:fill="B2DFF8"/>
      </w:tcPr>
    </w:tblStylePr>
    <w:tblStylePr w:type="lastRow">
      <w:rPr>
        <w:b/>
        <w:bCs/>
        <w:color w:val="000000"/>
      </w:rPr>
      <w:tblPr/>
      <w:tcPr>
        <w:shd w:val="clear" w:color="auto" w:fill="B2DFF8"/>
      </w:tcPr>
    </w:tblStylePr>
    <w:tblStylePr w:type="firstCol">
      <w:rPr>
        <w:color w:val="FFFFFF"/>
      </w:rPr>
      <w:tblPr/>
      <w:tcPr>
        <w:shd w:val="clear" w:color="auto" w:fill="128BD0"/>
      </w:tcPr>
    </w:tblStylePr>
    <w:tblStylePr w:type="lastCol">
      <w:rPr>
        <w:color w:val="FFFFFF"/>
      </w:rPr>
      <w:tblPr/>
      <w:tcPr>
        <w:shd w:val="clear" w:color="auto" w:fill="128BD0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ColorfulGrid-Accent4">
    <w:name w:val="Colorful Grid Accent 4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EF2CF"/>
    </w:tcPr>
    <w:tblStylePr w:type="firstRow">
      <w:rPr>
        <w:b/>
        <w:bCs/>
      </w:rPr>
      <w:tblPr/>
      <w:tcPr>
        <w:shd w:val="clear" w:color="auto" w:fill="FEE69F"/>
      </w:tcPr>
    </w:tblStylePr>
    <w:tblStylePr w:type="lastRow">
      <w:rPr>
        <w:b/>
        <w:bCs/>
        <w:color w:val="000000"/>
      </w:rPr>
      <w:tblPr/>
      <w:tcPr>
        <w:shd w:val="clear" w:color="auto" w:fill="FEE69F"/>
      </w:tcPr>
    </w:tblStylePr>
    <w:tblStylePr w:type="firstCol">
      <w:rPr>
        <w:color w:val="FFFFFF"/>
      </w:rPr>
      <w:tblPr/>
      <w:tcPr>
        <w:shd w:val="clear" w:color="auto" w:fill="C99501"/>
      </w:tcPr>
    </w:tblStylePr>
    <w:tblStylePr w:type="lastCol">
      <w:rPr>
        <w:color w:val="FFFFFF"/>
      </w:rPr>
      <w:tblPr/>
      <w:tcPr>
        <w:shd w:val="clear" w:color="auto" w:fill="C99501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ColorfulGrid-Accent5">
    <w:name w:val="Colorful Grid Accent 5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AD9D7"/>
    </w:tcPr>
    <w:tblStylePr w:type="firstRow">
      <w:rPr>
        <w:b/>
        <w:bCs/>
      </w:rPr>
      <w:tblPr/>
      <w:tcPr>
        <w:shd w:val="clear" w:color="auto" w:fill="F6B4AF"/>
      </w:tcPr>
    </w:tblStylePr>
    <w:tblStylePr w:type="lastRow">
      <w:rPr>
        <w:b/>
        <w:bCs/>
        <w:color w:val="000000"/>
      </w:rPr>
      <w:tblPr/>
      <w:tcPr>
        <w:shd w:val="clear" w:color="auto" w:fill="F6B4AF"/>
      </w:tcPr>
    </w:tblStylePr>
    <w:tblStylePr w:type="firstCol">
      <w:rPr>
        <w:color w:val="FFFFFF"/>
      </w:rPr>
      <w:tblPr/>
      <w:tcPr>
        <w:shd w:val="clear" w:color="auto" w:fill="C32115"/>
      </w:tcPr>
    </w:tblStylePr>
    <w:tblStylePr w:type="lastCol">
      <w:rPr>
        <w:color w:val="FFFFFF"/>
      </w:rPr>
      <w:tblPr/>
      <w:tcPr>
        <w:shd w:val="clear" w:color="auto" w:fill="C32115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ColorfulGrid-Accent6">
    <w:name w:val="Colorful Grid Accent 6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FEF"/>
    </w:tcPr>
    <w:tblStylePr w:type="firstRow">
      <w:rPr>
        <w:b/>
        <w:bCs/>
      </w:rPr>
      <w:tblPr/>
      <w:tcPr>
        <w:shd w:val="clear" w:color="auto" w:fill="E0E0E0"/>
      </w:tcPr>
    </w:tblStylePr>
    <w:tblStylePr w:type="lastRow">
      <w:rPr>
        <w:b/>
        <w:bCs/>
        <w:color w:val="000000"/>
      </w:rPr>
      <w:tblPr/>
      <w:tcPr>
        <w:shd w:val="clear" w:color="auto" w:fill="E0E0E0"/>
      </w:tcPr>
    </w:tblStylePr>
    <w:tblStylePr w:type="firstCol">
      <w:rPr>
        <w:color w:val="FFFFFF"/>
      </w:rPr>
      <w:tblPr/>
      <w:tcPr>
        <w:shd w:val="clear" w:color="auto" w:fill="858585"/>
      </w:tcPr>
    </w:tblStylePr>
    <w:tblStylePr w:type="lastCol">
      <w:rPr>
        <w:color w:val="FFFFFF"/>
      </w:rPr>
      <w:tblPr/>
      <w:tcPr>
        <w:shd w:val="clear" w:color="auto" w:fill="858585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ColorfulList">
    <w:name w:val="Colorful List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3F9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shd w:val="clear" w:color="auto" w:fill="E7F4D6"/>
      </w:tcPr>
    </w:tblStylePr>
  </w:style>
  <w:style w:type="table" w:styleId="ColorfulList-Accent2">
    <w:name w:val="Colorful List Accent 2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FEC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shd w:val="clear" w:color="auto" w:fill="DFD8ED"/>
      </w:tcPr>
    </w:tblStylePr>
  </w:style>
  <w:style w:type="table" w:styleId="ColorfulList-Accent3">
    <w:name w:val="Colorful List Accent 3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CF7F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7A001"/>
      </w:tcPr>
    </w:tblStylePr>
    <w:tblStylePr w:type="lastRow">
      <w:rPr>
        <w:b/>
        <w:bCs/>
        <w:color w:val="D7A00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shd w:val="clear" w:color="auto" w:fill="D8EFFB"/>
      </w:tcPr>
    </w:tblStylePr>
  </w:style>
  <w:style w:type="table" w:styleId="ColorfulList-Accent4">
    <w:name w:val="Colorful List Accent 4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FF8E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1495DE"/>
      </w:tcPr>
    </w:tblStylePr>
    <w:tblStylePr w:type="lastRow">
      <w:rPr>
        <w:b/>
        <w:bCs/>
        <w:color w:val="1495D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shd w:val="clear" w:color="auto" w:fill="FEF2CF"/>
      </w:tcPr>
    </w:tblStylePr>
  </w:style>
  <w:style w:type="table" w:styleId="ColorfulList-Accent5">
    <w:name w:val="Colorful List Accent 5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CEC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shd w:val="clear" w:color="auto" w:fill="FAD9D7"/>
      </w:tcPr>
    </w:tblStylePr>
  </w:style>
  <w:style w:type="table" w:styleId="ColorfulList-Accent6">
    <w:name w:val="Colorful List Accent 6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7F7F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02317"/>
      </w:tcPr>
    </w:tblStylePr>
    <w:tblStylePr w:type="lastRow">
      <w:rPr>
        <w:b/>
        <w:bCs/>
        <w:color w:val="D0231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shd w:val="clear" w:color="auto" w:fill="EFEFEF"/>
      </w:tcPr>
    </w:tblStylePr>
  </w:style>
  <w:style w:type="table" w:styleId="ColorfulShading">
    <w:name w:val="Colorful Shading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8ACA34"/>
        <w:bottom w:val="single" w:sz="4" w:space="0" w:color="8ACA34"/>
        <w:right w:val="single" w:sz="4" w:space="0" w:color="8ACA34"/>
        <w:insideH w:val="single" w:sz="4" w:space="0" w:color="FFFFFF"/>
        <w:insideV w:val="single" w:sz="4" w:space="0" w:color="FFFFFF"/>
      </w:tblBorders>
    </w:tblPr>
    <w:tcPr>
      <w:shd w:val="clear" w:color="auto" w:fill="F3F9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279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2791F"/>
          <w:insideV w:val="nil"/>
        </w:tcBorders>
        <w:shd w:val="clear" w:color="auto" w:fill="5279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1F"/>
      </w:tcPr>
    </w:tblStylePr>
    <w:tblStylePr w:type="band1Vert">
      <w:tblPr/>
      <w:tcPr>
        <w:shd w:val="clear" w:color="auto" w:fill="D0EAAD"/>
      </w:tcPr>
    </w:tblStylePr>
    <w:tblStylePr w:type="band1Horz">
      <w:tblPr/>
      <w:tcPr>
        <w:shd w:val="clear" w:color="auto" w:fill="C4E59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66499E"/>
        <w:bottom w:val="single" w:sz="4" w:space="0" w:color="66499E"/>
        <w:right w:val="single" w:sz="4" w:space="0" w:color="66499E"/>
        <w:insideH w:val="single" w:sz="4" w:space="0" w:color="FFFFFF"/>
        <w:insideV w:val="single" w:sz="4" w:space="0" w:color="FFFFFF"/>
      </w:tblBorders>
    </w:tblPr>
    <w:tcPr>
      <w:shd w:val="clear" w:color="auto" w:fill="EFEC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D2B5E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D2B5E"/>
          <w:insideV w:val="nil"/>
        </w:tcBorders>
        <w:shd w:val="clear" w:color="auto" w:fill="3D2B5E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5E"/>
      </w:tcPr>
    </w:tblStylePr>
    <w:tblStylePr w:type="band1Vert">
      <w:tblPr/>
      <w:tcPr>
        <w:shd w:val="clear" w:color="auto" w:fill="C0B2DB"/>
      </w:tcPr>
    </w:tblStylePr>
    <w:tblStylePr w:type="band1Horz">
      <w:tblPr/>
      <w:tcPr>
        <w:shd w:val="clear" w:color="auto" w:fill="B19FD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FEC111"/>
        <w:left w:val="single" w:sz="4" w:space="0" w:color="41B0EE"/>
        <w:bottom w:val="single" w:sz="4" w:space="0" w:color="41B0EE"/>
        <w:right w:val="single" w:sz="4" w:space="0" w:color="41B0EE"/>
        <w:insideH w:val="single" w:sz="4" w:space="0" w:color="FFFFFF"/>
        <w:insideV w:val="single" w:sz="4" w:space="0" w:color="FFFFFF"/>
      </w:tblBorders>
    </w:tblPr>
    <w:tcPr>
      <w:shd w:val="clear" w:color="auto" w:fill="ECF7F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F6FA6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F6FA6"/>
          <w:insideV w:val="nil"/>
        </w:tcBorders>
        <w:shd w:val="clear" w:color="auto" w:fill="0F6FA6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A6"/>
      </w:tcPr>
    </w:tblStylePr>
    <w:tblStylePr w:type="band1Vert">
      <w:tblPr/>
      <w:tcPr>
        <w:shd w:val="clear" w:color="auto" w:fill="B2DFF8"/>
      </w:tcPr>
    </w:tblStylePr>
    <w:tblStylePr w:type="band1Horz">
      <w:tblPr/>
      <w:tcPr>
        <w:shd w:val="clear" w:color="auto" w:fill="A0D7F6"/>
      </w:tcPr>
    </w:tblStylePr>
  </w:style>
  <w:style w:type="table" w:styleId="ColorfulShading-Accent4">
    <w:name w:val="Colorful Shading Accent 4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41B0EE"/>
        <w:left w:val="single" w:sz="4" w:space="0" w:color="FEC111"/>
        <w:bottom w:val="single" w:sz="4" w:space="0" w:color="FEC111"/>
        <w:right w:val="single" w:sz="4" w:space="0" w:color="FEC111"/>
        <w:insideH w:val="single" w:sz="4" w:space="0" w:color="FFFFFF"/>
        <w:insideV w:val="single" w:sz="4" w:space="0" w:color="FFFFFF"/>
      </w:tblBorders>
    </w:tblPr>
    <w:tcPr>
      <w:shd w:val="clear" w:color="auto" w:fill="FFF8E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177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17700"/>
          <w:insideV w:val="nil"/>
        </w:tcBorders>
        <w:shd w:val="clear" w:color="auto" w:fill="A177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700"/>
      </w:tcPr>
    </w:tblStylePr>
    <w:tblStylePr w:type="band1Vert">
      <w:tblPr/>
      <w:tcPr>
        <w:shd w:val="clear" w:color="auto" w:fill="FEE69F"/>
      </w:tcPr>
    </w:tblStylePr>
    <w:tblStylePr w:type="band1Horz">
      <w:tblPr/>
      <w:tcPr>
        <w:shd w:val="clear" w:color="auto" w:fill="FEDF8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E94539"/>
        <w:bottom w:val="single" w:sz="4" w:space="0" w:color="E94539"/>
        <w:right w:val="single" w:sz="4" w:space="0" w:color="E94539"/>
        <w:insideH w:val="single" w:sz="4" w:space="0" w:color="FFFFFF"/>
        <w:insideV w:val="single" w:sz="4" w:space="0" w:color="FFFFFF"/>
      </w:tblBorders>
    </w:tblPr>
    <w:tcPr>
      <w:shd w:val="clear" w:color="auto" w:fill="FCEC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C1A1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C1A11"/>
          <w:insideV w:val="nil"/>
        </w:tcBorders>
        <w:shd w:val="clear" w:color="auto" w:fill="9C1A1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A11"/>
      </w:tcPr>
    </w:tblStylePr>
    <w:tblStylePr w:type="band1Vert">
      <w:tblPr/>
      <w:tcPr>
        <w:shd w:val="clear" w:color="auto" w:fill="F6B4AF"/>
      </w:tcPr>
    </w:tblStylePr>
    <w:tblStylePr w:type="band1Horz">
      <w:tblPr/>
      <w:tcPr>
        <w:shd w:val="clear" w:color="auto" w:fill="F4A29C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E94539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FFFFFF"/>
        <w:insideV w:val="single" w:sz="4" w:space="0" w:color="FFFFFF"/>
      </w:tblBorders>
    </w:tblPr>
    <w:tcPr>
      <w:shd w:val="clear" w:color="auto" w:fill="F7F7F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6A6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6A6A"/>
          <w:insideV w:val="nil"/>
        </w:tcBorders>
        <w:shd w:val="clear" w:color="auto" w:fill="6A6A6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/>
      </w:tcPr>
    </w:tblStylePr>
    <w:tblStylePr w:type="band1Vert">
      <w:tblPr/>
      <w:tcPr>
        <w:shd w:val="clear" w:color="auto" w:fill="E0E0E0"/>
      </w:tcPr>
    </w:tblStylePr>
    <w:tblStylePr w:type="band1Horz">
      <w:tblPr/>
      <w:tcPr>
        <w:shd w:val="clear" w:color="auto" w:fill="D8D8D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8A1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120B"/>
    <w:rPr>
      <w:rFonts w:ascii="SEB Basic" w:eastAsia="Times New Roman" w:hAnsi="SEB Basic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2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120B"/>
    <w:rPr>
      <w:rFonts w:ascii="SEB Basic" w:eastAsia="Times New Roman" w:hAnsi="SEB Basic" w:cs="Times New Roman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8ACA3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64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79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</w:style>
  <w:style w:type="table" w:styleId="DarkList-Accent2">
    <w:name w:val="Dark List Accent 2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66499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2244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C367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</w:style>
  <w:style w:type="table" w:styleId="DarkList-Accent3">
    <w:name w:val="Dark List Accent 3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41B0E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C5C8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28BD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</w:style>
  <w:style w:type="table" w:styleId="DarkList-Accent4">
    <w:name w:val="Dark List Accent 4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FEC11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663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9950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</w:style>
  <w:style w:type="table" w:styleId="DarkList-Accent5">
    <w:name w:val="Dark List Accent 5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E9453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1160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3211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</w:style>
  <w:style w:type="table" w:styleId="DarkList-Accent6">
    <w:name w:val="Dark List Accent 6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B2B2B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8585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5858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120B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A120B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A120B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A120B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A120B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A120B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A120B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A120B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A120B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A120B"/>
    <w:rPr>
      <w:b/>
      <w:bCs/>
    </w:rPr>
  </w:style>
  <w:style w:type="character" w:styleId="IntenseEmphasis">
    <w:name w:val="Intense Emphasis"/>
    <w:uiPriority w:val="21"/>
    <w:semiHidden/>
    <w:qFormat/>
    <w:rsid w:val="008A120B"/>
    <w:rPr>
      <w:b/>
      <w:bCs/>
      <w:i/>
      <w:iCs/>
      <w:color w:val="8ACA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A120B"/>
    <w:pPr>
      <w:pBdr>
        <w:bottom w:val="single" w:sz="4" w:space="4" w:color="8ACA34"/>
      </w:pBdr>
      <w:spacing w:before="200" w:after="280"/>
      <w:ind w:left="936" w:right="936"/>
    </w:pPr>
    <w:rPr>
      <w:b/>
      <w:bCs/>
      <w:i/>
      <w:iCs/>
      <w:color w:val="8ACA34"/>
    </w:rPr>
  </w:style>
  <w:style w:type="character" w:customStyle="1" w:styleId="IntenseQuoteChar">
    <w:name w:val="Intense Quote Char"/>
    <w:link w:val="IntenseQuote"/>
    <w:uiPriority w:val="30"/>
    <w:rsid w:val="008A120B"/>
    <w:rPr>
      <w:rFonts w:ascii="SEB Basic" w:eastAsia="Times New Roman" w:hAnsi="SEB Basic" w:cs="Times New Roman"/>
      <w:b/>
      <w:bCs/>
      <w:i/>
      <w:iCs/>
      <w:color w:val="8ACA34"/>
      <w:szCs w:val="24"/>
      <w:lang w:val="en-GB"/>
    </w:rPr>
  </w:style>
  <w:style w:type="character" w:styleId="IntenseReference">
    <w:name w:val="Intense Reference"/>
    <w:uiPriority w:val="32"/>
    <w:semiHidden/>
    <w:qFormat/>
    <w:rsid w:val="008A120B"/>
    <w:rPr>
      <w:b/>
      <w:bCs/>
      <w:smallCaps/>
      <w:color w:val="66499E"/>
      <w:spacing w:val="5"/>
      <w:u w:val="single"/>
    </w:rPr>
  </w:style>
  <w:style w:type="table" w:styleId="LightGrid">
    <w:name w:val="Light Grid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1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  <w:shd w:val="clear" w:color="auto" w:fill="E2F2CC"/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  <w:shd w:val="clear" w:color="auto" w:fill="E2F2CC"/>
      </w:tcPr>
    </w:tblStylePr>
    <w:tblStylePr w:type="band2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</w:tcPr>
    </w:tblStylePr>
  </w:style>
  <w:style w:type="table" w:styleId="LightGrid-Accent2">
    <w:name w:val="Light Grid Accent 2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1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  <w:shd w:val="clear" w:color="auto" w:fill="D8CFE9"/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  <w:shd w:val="clear" w:color="auto" w:fill="D8CFE9"/>
      </w:tcPr>
    </w:tblStylePr>
    <w:tblStylePr w:type="band2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</w:tcPr>
    </w:tblStylePr>
  </w:style>
  <w:style w:type="table" w:styleId="LightGrid-Accent3">
    <w:name w:val="Light Grid Accent 3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1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  <w:shd w:val="clear" w:color="auto" w:fill="CFEBFA"/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  <w:shd w:val="clear" w:color="auto" w:fill="CFEBFA"/>
      </w:tcPr>
    </w:tblStylePr>
    <w:tblStylePr w:type="band2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</w:tcPr>
    </w:tblStylePr>
  </w:style>
  <w:style w:type="table" w:styleId="LightGrid-Accent4">
    <w:name w:val="Light Grid Accent 4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1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  <w:shd w:val="clear" w:color="auto" w:fill="FEEFC3"/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  <w:shd w:val="clear" w:color="auto" w:fill="FEEFC3"/>
      </w:tcPr>
    </w:tblStylePr>
    <w:tblStylePr w:type="band2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</w:tcPr>
    </w:tblStylePr>
  </w:style>
  <w:style w:type="table" w:styleId="LightGrid-Accent5">
    <w:name w:val="Light Grid Accent 5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1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  <w:shd w:val="clear" w:color="auto" w:fill="F9D0CD"/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  <w:shd w:val="clear" w:color="auto" w:fill="F9D0CD"/>
      </w:tcPr>
    </w:tblStylePr>
    <w:tblStylePr w:type="band2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</w:tcPr>
    </w:tblStylePr>
  </w:style>
  <w:style w:type="table" w:styleId="LightGrid-Accent6">
    <w:name w:val="Light Grid Accent 6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1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  <w:shd w:val="clear" w:color="auto" w:fill="EBEBEB"/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  <w:shd w:val="clear" w:color="auto" w:fill="EBEBEB"/>
      </w:tcPr>
    </w:tblStylePr>
    <w:tblStylePr w:type="band2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</w:tcPr>
    </w:tblStylePr>
  </w:style>
  <w:style w:type="table" w:styleId="LightList">
    <w:name w:val="Light List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</w:style>
  <w:style w:type="table" w:styleId="LightList-Accent2">
    <w:name w:val="Light List Accent 2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</w:style>
  <w:style w:type="table" w:styleId="LightList-Accent3">
    <w:name w:val="Light List Accent 3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</w:style>
  <w:style w:type="table" w:styleId="LightList-Accent4">
    <w:name w:val="Light List Accent 4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</w:style>
  <w:style w:type="table" w:styleId="LightList-Accent5">
    <w:name w:val="Light List Accent 5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</w:style>
  <w:style w:type="table" w:styleId="LightList-Accent6">
    <w:name w:val="Light List Accent 6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ghtShading">
    <w:name w:val="Light Shading"/>
    <w:basedOn w:val="TableNormal"/>
    <w:uiPriority w:val="60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8A120B"/>
    <w:rPr>
      <w:color w:val="679727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</w:style>
  <w:style w:type="table" w:styleId="LightShading-Accent2">
    <w:name w:val="Light Shading Accent 2"/>
    <w:basedOn w:val="TableNormal"/>
    <w:uiPriority w:val="60"/>
    <w:rsid w:val="008A120B"/>
    <w:rPr>
      <w:color w:val="4C3676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</w:style>
  <w:style w:type="table" w:styleId="LightShading-Accent3">
    <w:name w:val="Light Shading Accent 3"/>
    <w:basedOn w:val="TableNormal"/>
    <w:uiPriority w:val="60"/>
    <w:rsid w:val="008A120B"/>
    <w:rPr>
      <w:color w:val="128BD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</w:style>
  <w:style w:type="table" w:styleId="LightShading-Accent4">
    <w:name w:val="Light Shading Accent 4"/>
    <w:basedOn w:val="TableNormal"/>
    <w:uiPriority w:val="60"/>
    <w:rsid w:val="008A120B"/>
    <w:rPr>
      <w:color w:val="C99501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</w:style>
  <w:style w:type="table" w:styleId="LightShading-Accent5">
    <w:name w:val="Light Shading Accent 5"/>
    <w:basedOn w:val="TableNormal"/>
    <w:uiPriority w:val="60"/>
    <w:rsid w:val="008A120B"/>
    <w:rPr>
      <w:color w:val="C32115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</w:style>
  <w:style w:type="table" w:styleId="LightShading-Accent6">
    <w:name w:val="Light Shading Accent 6"/>
    <w:basedOn w:val="TableNormal"/>
    <w:uiPriority w:val="60"/>
    <w:rsid w:val="008A120B"/>
    <w:rPr>
      <w:color w:val="858585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paragraph" w:styleId="ListParagraph">
    <w:name w:val="List Paragraph"/>
    <w:basedOn w:val="Normal"/>
    <w:uiPriority w:val="34"/>
    <w:semiHidden/>
    <w:qFormat/>
    <w:rsid w:val="008A120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A12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nsolas" w:hAnsi="Consolas"/>
      <w:lang w:val="en-GB" w:eastAsia="en-US"/>
    </w:rPr>
  </w:style>
  <w:style w:type="character" w:customStyle="1" w:styleId="MacroTextChar">
    <w:name w:val="Macro Text Char"/>
    <w:link w:val="MacroText"/>
    <w:uiPriority w:val="99"/>
    <w:semiHidden/>
    <w:rsid w:val="008A120B"/>
    <w:rPr>
      <w:rFonts w:ascii="Consolas" w:eastAsia="Times New Roman" w:hAnsi="Consolas" w:cs="Times New Roman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  <w:insideV w:val="single" w:sz="8" w:space="0" w:color="A7D766"/>
      </w:tblBorders>
    </w:tblPr>
    <w:tcPr>
      <w:shd w:val="clear" w:color="auto" w:fill="E2F2C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7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MediumGrid1-Accent2">
    <w:name w:val="Medium Grid 1 Accent 2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  <w:insideV w:val="single" w:sz="8" w:space="0" w:color="8A70BD"/>
      </w:tblBorders>
    </w:tblPr>
    <w:tcPr>
      <w:shd w:val="clear" w:color="auto" w:fill="D8CFE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70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MediumGrid1-Accent3">
    <w:name w:val="Medium Grid 1 Accent 3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  <w:insideV w:val="single" w:sz="8" w:space="0" w:color="70C3F2"/>
      </w:tblBorders>
    </w:tblPr>
    <w:tcPr>
      <w:shd w:val="clear" w:color="auto" w:fill="CFEBF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3F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MediumGrid1-Accent4">
    <w:name w:val="Medium Grid 1 Accent 4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  <w:insideV w:val="single" w:sz="8" w:space="0" w:color="FED04C"/>
      </w:tblBorders>
    </w:tblPr>
    <w:tcPr>
      <w:shd w:val="clear" w:color="auto" w:fill="FEEFC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0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MediumGrid1-Accent5">
    <w:name w:val="Medium Grid 1 Accent 5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  <w:insideV w:val="single" w:sz="8" w:space="0" w:color="EE736A"/>
      </w:tblBorders>
    </w:tblPr>
    <w:tcPr>
      <w:shd w:val="clear" w:color="auto" w:fill="F9D0C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736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MediumGrid1-Accent6">
    <w:name w:val="Medium Grid 1 Accent 6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  <w:insideV w:val="single" w:sz="8" w:space="0" w:color="C5C5C5"/>
      </w:tblBorders>
    </w:tblPr>
    <w:tcPr>
      <w:shd w:val="clear" w:color="auto" w:fill="EBEBE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MediumGrid2">
    <w:name w:val="Medium Grid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cPr>
      <w:shd w:val="clear" w:color="auto" w:fill="E2F2CC"/>
    </w:tcPr>
    <w:tblStylePr w:type="firstRow">
      <w:rPr>
        <w:b/>
        <w:bCs/>
        <w:color w:val="000000"/>
      </w:rPr>
      <w:tblPr/>
      <w:tcPr>
        <w:shd w:val="clear" w:color="auto" w:fill="F3F9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D6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tcBorders>
          <w:insideH w:val="single" w:sz="6" w:space="0" w:color="8ACA34"/>
          <w:insideV w:val="single" w:sz="6" w:space="0" w:color="8ACA34"/>
        </w:tcBorders>
        <w:shd w:val="clear" w:color="auto" w:fill="C4E599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cPr>
      <w:shd w:val="clear" w:color="auto" w:fill="D8CFE9"/>
    </w:tcPr>
    <w:tblStylePr w:type="firstRow">
      <w:rPr>
        <w:b/>
        <w:bCs/>
        <w:color w:val="000000"/>
      </w:rPr>
      <w:tblPr/>
      <w:tcPr>
        <w:shd w:val="clear" w:color="auto" w:fill="EFEC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D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tcBorders>
          <w:insideH w:val="single" w:sz="6" w:space="0" w:color="66499E"/>
          <w:insideV w:val="single" w:sz="6" w:space="0" w:color="66499E"/>
        </w:tcBorders>
        <w:shd w:val="clear" w:color="auto" w:fill="B19FD3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cPr>
      <w:shd w:val="clear" w:color="auto" w:fill="CFEBFA"/>
    </w:tcPr>
    <w:tblStylePr w:type="firstRow">
      <w:rPr>
        <w:b/>
        <w:bCs/>
        <w:color w:val="000000"/>
      </w:rPr>
      <w:tblPr/>
      <w:tcPr>
        <w:shd w:val="clear" w:color="auto" w:fill="ECF7F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FB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tcBorders>
          <w:insideH w:val="single" w:sz="6" w:space="0" w:color="41B0EE"/>
          <w:insideV w:val="single" w:sz="6" w:space="0" w:color="41B0EE"/>
        </w:tcBorders>
        <w:shd w:val="clear" w:color="auto" w:fill="A0D7F6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cPr>
      <w:shd w:val="clear" w:color="auto" w:fill="FEEFC3"/>
    </w:tcPr>
    <w:tblStylePr w:type="firstRow">
      <w:rPr>
        <w:b/>
        <w:bCs/>
        <w:color w:val="000000"/>
      </w:rPr>
      <w:tblPr/>
      <w:tcPr>
        <w:shd w:val="clear" w:color="auto" w:fill="FFF8E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F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tcBorders>
          <w:insideH w:val="single" w:sz="6" w:space="0" w:color="FEC111"/>
          <w:insideV w:val="single" w:sz="6" w:space="0" w:color="FEC111"/>
        </w:tcBorders>
        <w:shd w:val="clear" w:color="auto" w:fill="FEDF88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cPr>
      <w:shd w:val="clear" w:color="auto" w:fill="F9D0CD"/>
    </w:tcPr>
    <w:tblStylePr w:type="firstRow">
      <w:rPr>
        <w:b/>
        <w:bCs/>
        <w:color w:val="000000"/>
      </w:rPr>
      <w:tblPr/>
      <w:tcPr>
        <w:shd w:val="clear" w:color="auto" w:fill="FCEC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D7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tcBorders>
          <w:insideH w:val="single" w:sz="6" w:space="0" w:color="E94539"/>
          <w:insideV w:val="single" w:sz="6" w:space="0" w:color="E94539"/>
        </w:tcBorders>
        <w:shd w:val="clear" w:color="auto" w:fill="F4A29C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cPr>
      <w:shd w:val="clear" w:color="auto" w:fill="EBEBEB"/>
    </w:tcPr>
    <w:tblStylePr w:type="firstRow">
      <w:rPr>
        <w:b/>
        <w:bCs/>
        <w:color w:val="000000"/>
      </w:rPr>
      <w:tblPr/>
      <w:tcPr>
        <w:shd w:val="clear" w:color="auto" w:fill="F7F7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tcBorders>
          <w:insideH w:val="single" w:sz="6" w:space="0" w:color="B2B2B2"/>
          <w:insideV w:val="single" w:sz="6" w:space="0" w:color="B2B2B2"/>
        </w:tcBorders>
        <w:shd w:val="clear" w:color="auto" w:fill="D8D8D8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2F2C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4E599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4E599"/>
      </w:tcPr>
    </w:tblStylePr>
  </w:style>
  <w:style w:type="table" w:styleId="MediumGrid3-Accent2">
    <w:name w:val="Medium Grid 3 Accent 2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8CFE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19FD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19FD3"/>
      </w:tcPr>
    </w:tblStylePr>
  </w:style>
  <w:style w:type="table" w:styleId="MediumGrid3-Accent3">
    <w:name w:val="Medium Grid 3 Accent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EBF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0D7F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0D7F6"/>
      </w:tcPr>
    </w:tblStylePr>
  </w:style>
  <w:style w:type="table" w:styleId="MediumGrid3-Accent4">
    <w:name w:val="Medium Grid 3 Accent 4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EFC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DF8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DF88"/>
      </w:tcPr>
    </w:tblStylePr>
  </w:style>
  <w:style w:type="table" w:styleId="MediumGrid3-Accent5">
    <w:name w:val="Medium Grid 3 Accent 5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9D0C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29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29C"/>
      </w:tcPr>
    </w:tblStylePr>
  </w:style>
  <w:style w:type="table" w:styleId="MediumGrid3-Accent6">
    <w:name w:val="Medium Grid 3 Accent 6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EBE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D8D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D8D8"/>
      </w:tcPr>
    </w:tblStylePr>
  </w:style>
  <w:style w:type="table" w:styleId="MediumList1">
    <w:name w:val="Medium Lis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8ACA34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band1Vert">
      <w:tblPr/>
      <w:tcPr>
        <w:shd w:val="clear" w:color="auto" w:fill="E2F2CC"/>
      </w:tcPr>
    </w:tblStylePr>
    <w:tblStylePr w:type="band1Horz">
      <w:tblPr/>
      <w:tcPr>
        <w:shd w:val="clear" w:color="auto" w:fill="E2F2CC"/>
      </w:tcPr>
    </w:tblStylePr>
  </w:style>
  <w:style w:type="table" w:styleId="MediumList1-Accent2">
    <w:name w:val="Medium List 1 Accent 2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66499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band1Vert">
      <w:tblPr/>
      <w:tcPr>
        <w:shd w:val="clear" w:color="auto" w:fill="D8CFE9"/>
      </w:tcPr>
    </w:tblStylePr>
    <w:tblStylePr w:type="band1Horz">
      <w:tblPr/>
      <w:tcPr>
        <w:shd w:val="clear" w:color="auto" w:fill="D8CFE9"/>
      </w:tcPr>
    </w:tblStylePr>
  </w:style>
  <w:style w:type="table" w:styleId="MediumList1-Accent3">
    <w:name w:val="Medium List 1 Accent 3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41B0E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band1Vert">
      <w:tblPr/>
      <w:tcPr>
        <w:shd w:val="clear" w:color="auto" w:fill="CFEBFA"/>
      </w:tcPr>
    </w:tblStylePr>
    <w:tblStylePr w:type="band1Horz">
      <w:tblPr/>
      <w:tcPr>
        <w:shd w:val="clear" w:color="auto" w:fill="CFEBFA"/>
      </w:tcPr>
    </w:tblStylePr>
  </w:style>
  <w:style w:type="table" w:styleId="MediumList1-Accent4">
    <w:name w:val="Medium List 1 Accent 4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FEC111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band1Vert">
      <w:tblPr/>
      <w:tcPr>
        <w:shd w:val="clear" w:color="auto" w:fill="FEEFC3"/>
      </w:tcPr>
    </w:tblStylePr>
    <w:tblStylePr w:type="band1Horz">
      <w:tblPr/>
      <w:tcPr>
        <w:shd w:val="clear" w:color="auto" w:fill="FEEFC3"/>
      </w:tcPr>
    </w:tblStylePr>
  </w:style>
  <w:style w:type="table" w:styleId="MediumList1-Accent5">
    <w:name w:val="Medium List 1 Accent 5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E94539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band1Vert">
      <w:tblPr/>
      <w:tcPr>
        <w:shd w:val="clear" w:color="auto" w:fill="F9D0CD"/>
      </w:tcPr>
    </w:tblStylePr>
    <w:tblStylePr w:type="band1Horz">
      <w:tblPr/>
      <w:tcPr>
        <w:shd w:val="clear" w:color="auto" w:fill="F9D0CD"/>
      </w:tcPr>
    </w:tblStylePr>
  </w:style>
  <w:style w:type="table" w:styleId="MediumList1-Accent6">
    <w:name w:val="Medium List 1 Accent 6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List2">
    <w:name w:val="Medium Lis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A3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ACA3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A3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ACA3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2C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6499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499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6499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1B0E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B0E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1B0E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BF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EC11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11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EC11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FC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9453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453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9453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0CD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2B2B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2B2B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C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2C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9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BFA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BF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C3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FC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0CD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0C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uiPriority w:val="99"/>
    <w:semiHidden/>
    <w:rsid w:val="008A120B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A120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A120B"/>
    <w:rPr>
      <w:rFonts w:ascii="SEB Basic" w:eastAsia="Times New Roman" w:hAnsi="SEB Basic" w:cs="Times New Roman"/>
      <w:i/>
      <w:iCs/>
      <w:color w:val="000000"/>
      <w:szCs w:val="24"/>
      <w:lang w:val="en-GB"/>
    </w:rPr>
  </w:style>
  <w:style w:type="character" w:styleId="SubtleEmphasis">
    <w:name w:val="Subtle Emphasis"/>
    <w:uiPriority w:val="19"/>
    <w:semiHidden/>
    <w:qFormat/>
    <w:rsid w:val="008A120B"/>
    <w:rPr>
      <w:i/>
      <w:iCs/>
      <w:color w:val="808080"/>
    </w:rPr>
  </w:style>
  <w:style w:type="character" w:styleId="SubtleReference">
    <w:name w:val="Subtle Reference"/>
    <w:uiPriority w:val="31"/>
    <w:semiHidden/>
    <w:qFormat/>
    <w:rsid w:val="008A120B"/>
    <w:rPr>
      <w:smallCaps/>
      <w:color w:val="66499E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A120B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A120B"/>
    <w:pPr>
      <w:spacing w:before="120"/>
    </w:pPr>
    <w:rPr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20B"/>
    <w:pPr>
      <w:keepNext/>
      <w:keepLines/>
      <w:spacing w:before="480" w:after="0" w:line="280" w:lineRule="atLeast"/>
      <w:contextualSpacing w:val="0"/>
      <w:outlineLvl w:val="9"/>
    </w:pPr>
    <w:rPr>
      <w:rFonts w:cs="Times New Roman"/>
      <w:color w:val="67972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0232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143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710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Skandinaviska Enskilda Banken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Kamantauskas, Kęstutis</dc:creator>
  <cp:lastModifiedBy>Kamantauskas, Kęstutis</cp:lastModifiedBy>
  <cp:revision>10</cp:revision>
  <dcterms:created xsi:type="dcterms:W3CDTF">2019-04-23T12:08:00Z</dcterms:created>
  <dcterms:modified xsi:type="dcterms:W3CDTF">2019-07-19T07:49:00Z</dcterms:modified>
</cp:coreProperties>
</file>